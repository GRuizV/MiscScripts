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76040" w14:textId="77777777" w:rsidR="00114E90" w:rsidRPr="00114E90" w:rsidRDefault="00114E90" w:rsidP="00114E90">
      <w:pPr>
        <w:spacing w:after="0"/>
        <w:rPr>
          <w:lang w:val="es-CO"/>
        </w:rPr>
      </w:pPr>
      <w:r w:rsidRPr="00114E90">
        <w:rPr>
          <w:lang w:val="es-CO"/>
        </w:rPr>
        <w:t xml:space="preserve">A Ultranza: resueltamente, decididamente, radicalmente. </w:t>
      </w:r>
    </w:p>
    <w:p w14:paraId="1DD475BB" w14:textId="77777777" w:rsidR="00114E90" w:rsidRPr="00114E90" w:rsidRDefault="00114E90" w:rsidP="00114E90">
      <w:pPr>
        <w:spacing w:after="0"/>
        <w:rPr>
          <w:lang w:val="es-CO"/>
        </w:rPr>
      </w:pPr>
    </w:p>
    <w:p w14:paraId="7AB551C9" w14:textId="77777777" w:rsidR="00114E90" w:rsidRPr="00114E90" w:rsidRDefault="00114E90" w:rsidP="00114E90">
      <w:pPr>
        <w:spacing w:after="0"/>
        <w:rPr>
          <w:lang w:val="es-CO"/>
        </w:rPr>
      </w:pPr>
      <w:r w:rsidRPr="00114E90">
        <w:rPr>
          <w:lang w:val="es-CO"/>
        </w:rPr>
        <w:t xml:space="preserve">Abúlico: que tiene Abulia (Falta de voluntad o de energía para hacer algo o para moverse). </w:t>
      </w:r>
    </w:p>
    <w:p w14:paraId="190F7778" w14:textId="77777777" w:rsidR="00114E90" w:rsidRPr="00114E90" w:rsidRDefault="00114E90" w:rsidP="00114E90">
      <w:pPr>
        <w:spacing w:after="0"/>
        <w:rPr>
          <w:lang w:val="es-CO"/>
        </w:rPr>
      </w:pPr>
    </w:p>
    <w:p w14:paraId="0166FC5B" w14:textId="77777777" w:rsidR="00114E90" w:rsidRPr="00114E90" w:rsidRDefault="00114E90" w:rsidP="00114E90">
      <w:pPr>
        <w:spacing w:after="0"/>
        <w:rPr>
          <w:lang w:val="es-CO"/>
        </w:rPr>
      </w:pPr>
      <w:r w:rsidRPr="00114E90">
        <w:rPr>
          <w:lang w:val="es-CO"/>
        </w:rPr>
        <w:t xml:space="preserve">Acerbo: Que es cruel o muy duro / Que es áspero de sabor o de olor. </w:t>
      </w:r>
    </w:p>
    <w:p w14:paraId="66EBE6A7" w14:textId="77777777" w:rsidR="00114E90" w:rsidRPr="00114E90" w:rsidRDefault="00114E90" w:rsidP="00114E90">
      <w:pPr>
        <w:spacing w:after="0"/>
        <w:rPr>
          <w:lang w:val="es-CO"/>
        </w:rPr>
      </w:pPr>
    </w:p>
    <w:p w14:paraId="02FC8C55" w14:textId="77777777" w:rsidR="00114E90" w:rsidRPr="00114E90" w:rsidRDefault="00114E90" w:rsidP="00114E90">
      <w:pPr>
        <w:spacing w:after="0"/>
        <w:rPr>
          <w:lang w:val="es-CO"/>
        </w:rPr>
      </w:pPr>
      <w:r w:rsidRPr="00114E90">
        <w:rPr>
          <w:lang w:val="es-CO"/>
        </w:rPr>
        <w:t xml:space="preserve">Aherrojar: Poner a alguien prisiones de hierro. </w:t>
      </w:r>
    </w:p>
    <w:p w14:paraId="2DA05AE4" w14:textId="77777777" w:rsidR="00114E90" w:rsidRPr="00114E90" w:rsidRDefault="00114E90" w:rsidP="00114E90">
      <w:pPr>
        <w:spacing w:after="0"/>
        <w:rPr>
          <w:lang w:val="es-CO"/>
        </w:rPr>
      </w:pPr>
    </w:p>
    <w:p w14:paraId="7BCBB7A4" w14:textId="77777777" w:rsidR="00114E90" w:rsidRPr="00114E90" w:rsidRDefault="00114E90" w:rsidP="00114E90">
      <w:pPr>
        <w:spacing w:after="0"/>
        <w:rPr>
          <w:lang w:val="es-CO"/>
        </w:rPr>
      </w:pPr>
      <w:r w:rsidRPr="00114E90">
        <w:rPr>
          <w:lang w:val="es-CO"/>
        </w:rPr>
        <w:t xml:space="preserve">Alevosía: Cautela para asegurar la comisión de un delito contra las personas, sin riesgo para el delincuente. Es circunstancia agravante de la responsabilidad criminal. </w:t>
      </w:r>
    </w:p>
    <w:p w14:paraId="5151051D" w14:textId="77777777" w:rsidR="00114E90" w:rsidRPr="00114E90" w:rsidRDefault="00114E90" w:rsidP="00114E90">
      <w:pPr>
        <w:spacing w:after="0"/>
        <w:rPr>
          <w:lang w:val="es-CO"/>
        </w:rPr>
      </w:pPr>
    </w:p>
    <w:p w14:paraId="2C3E112A" w14:textId="77777777" w:rsidR="00114E90" w:rsidRPr="00114E90" w:rsidRDefault="00114E90" w:rsidP="00114E90">
      <w:pPr>
        <w:spacing w:after="0"/>
        <w:rPr>
          <w:lang w:val="es-CO"/>
        </w:rPr>
      </w:pPr>
      <w:r w:rsidRPr="00114E90">
        <w:rPr>
          <w:lang w:val="es-CO"/>
        </w:rPr>
        <w:t xml:space="preserve">Amasiato: concubinato, amancebamiento, convivir sin estar en matrimonio. </w:t>
      </w:r>
    </w:p>
    <w:p w14:paraId="642533C0" w14:textId="77777777" w:rsidR="00114E90" w:rsidRPr="00114E90" w:rsidRDefault="00114E90" w:rsidP="00114E90">
      <w:pPr>
        <w:spacing w:after="0"/>
        <w:rPr>
          <w:lang w:val="es-CO"/>
        </w:rPr>
      </w:pPr>
    </w:p>
    <w:p w14:paraId="023F2F23" w14:textId="77777777" w:rsidR="00114E90" w:rsidRPr="00114E90" w:rsidRDefault="00114E90" w:rsidP="00114E90">
      <w:pPr>
        <w:spacing w:after="0"/>
        <w:rPr>
          <w:lang w:val="es-CO"/>
        </w:rPr>
      </w:pPr>
      <w:r w:rsidRPr="00114E90">
        <w:rPr>
          <w:lang w:val="es-CO"/>
        </w:rPr>
        <w:t xml:space="preserve">Anómico(a) / anomia: carencia de normas. Incapacidad de la estructura social para proveerle a algunos individuos lo necesario. </w:t>
      </w:r>
    </w:p>
    <w:p w14:paraId="4CFFF1C9" w14:textId="77777777" w:rsidR="00114E90" w:rsidRPr="00114E90" w:rsidRDefault="00114E90" w:rsidP="00114E90">
      <w:pPr>
        <w:spacing w:after="0"/>
        <w:rPr>
          <w:lang w:val="es-CO"/>
        </w:rPr>
      </w:pPr>
    </w:p>
    <w:p w14:paraId="11EB7BF9" w14:textId="77777777" w:rsidR="00114E90" w:rsidRPr="00114E90" w:rsidRDefault="00114E90" w:rsidP="00114E90">
      <w:pPr>
        <w:spacing w:after="0"/>
        <w:rPr>
          <w:lang w:val="es-CO"/>
        </w:rPr>
      </w:pPr>
      <w:r w:rsidRPr="00114E90">
        <w:rPr>
          <w:lang w:val="es-CO"/>
        </w:rPr>
        <w:t xml:space="preserve">Antinomia: Conflicto o contradicción entre dos leyes, principios racionales, ideas o actitudes. </w:t>
      </w:r>
    </w:p>
    <w:p w14:paraId="11FFC2AC" w14:textId="77777777" w:rsidR="00114E90" w:rsidRPr="00114E90" w:rsidRDefault="00114E90" w:rsidP="00114E90">
      <w:pPr>
        <w:spacing w:after="0"/>
        <w:rPr>
          <w:lang w:val="es-CO"/>
        </w:rPr>
      </w:pPr>
    </w:p>
    <w:p w14:paraId="1BDBF157" w14:textId="77777777" w:rsidR="00114E90" w:rsidRPr="00114E90" w:rsidRDefault="00114E90" w:rsidP="00114E90">
      <w:pPr>
        <w:spacing w:after="0"/>
        <w:rPr>
          <w:lang w:val="es-CO"/>
        </w:rPr>
      </w:pPr>
      <w:r w:rsidRPr="00114E90">
        <w:rPr>
          <w:lang w:val="es-CO"/>
        </w:rPr>
        <w:t xml:space="preserve">Aporofobia: rechazo al pobre. </w:t>
      </w:r>
    </w:p>
    <w:p w14:paraId="5FC65A90" w14:textId="77777777" w:rsidR="00114E90" w:rsidRPr="00114E90" w:rsidRDefault="00114E90" w:rsidP="00114E90">
      <w:pPr>
        <w:spacing w:after="0"/>
        <w:rPr>
          <w:lang w:val="es-CO"/>
        </w:rPr>
      </w:pPr>
    </w:p>
    <w:p w14:paraId="578D3CD9" w14:textId="77777777" w:rsidR="00114E90" w:rsidRPr="00114E90" w:rsidRDefault="00114E90" w:rsidP="00114E90">
      <w:pPr>
        <w:spacing w:after="0"/>
        <w:rPr>
          <w:lang w:val="es-CO"/>
        </w:rPr>
      </w:pPr>
      <w:r w:rsidRPr="00114E90">
        <w:rPr>
          <w:lang w:val="es-CO"/>
        </w:rPr>
        <w:t xml:space="preserve">Apuntalar: Poner puntales a una cosa para reforzarla o para que no se derrumbe. / Expresar una opinión, generalmente como añadido a lo anteriormente enunciado por alguien. </w:t>
      </w:r>
    </w:p>
    <w:p w14:paraId="6064384E" w14:textId="77777777" w:rsidR="00114E90" w:rsidRPr="00114E90" w:rsidRDefault="00114E90" w:rsidP="00114E90">
      <w:pPr>
        <w:spacing w:after="0"/>
        <w:rPr>
          <w:lang w:val="es-CO"/>
        </w:rPr>
      </w:pPr>
    </w:p>
    <w:p w14:paraId="7FD1029E" w14:textId="77777777" w:rsidR="00114E90" w:rsidRPr="00114E90" w:rsidRDefault="00114E90" w:rsidP="00114E90">
      <w:pPr>
        <w:spacing w:after="0"/>
        <w:rPr>
          <w:lang w:val="es-CO"/>
        </w:rPr>
      </w:pPr>
      <w:r w:rsidRPr="00114E90">
        <w:rPr>
          <w:lang w:val="es-CO"/>
        </w:rPr>
        <w:t xml:space="preserve">Arrogar: Atribuir, adjudicar. / Apropiarse indebida o exageradamente de cosas inmateriales, como facultades, derechos u honores. </w:t>
      </w:r>
    </w:p>
    <w:p w14:paraId="105E5206" w14:textId="77777777" w:rsidR="00114E90" w:rsidRPr="00114E90" w:rsidRDefault="00114E90" w:rsidP="00114E90">
      <w:pPr>
        <w:spacing w:after="0"/>
        <w:rPr>
          <w:lang w:val="es-CO"/>
        </w:rPr>
      </w:pPr>
    </w:p>
    <w:p w14:paraId="0D7D75F1" w14:textId="77777777" w:rsidR="00114E90" w:rsidRPr="00114E90" w:rsidRDefault="00114E90" w:rsidP="00114E90">
      <w:pPr>
        <w:spacing w:after="0"/>
        <w:rPr>
          <w:lang w:val="es-CO"/>
        </w:rPr>
      </w:pPr>
      <w:r w:rsidRPr="00114E90">
        <w:rPr>
          <w:lang w:val="es-CO"/>
        </w:rPr>
        <w:t xml:space="preserve">Asonada: Protesta violenta y sonora de un grupo numeroso de personas que suele ser reprimida. </w:t>
      </w:r>
    </w:p>
    <w:p w14:paraId="21225626" w14:textId="77777777" w:rsidR="00114E90" w:rsidRPr="00114E90" w:rsidRDefault="00114E90" w:rsidP="00114E90">
      <w:pPr>
        <w:spacing w:after="0"/>
        <w:rPr>
          <w:lang w:val="es-CO"/>
        </w:rPr>
      </w:pPr>
    </w:p>
    <w:p w14:paraId="3D4FC11A" w14:textId="77777777" w:rsidR="00114E90" w:rsidRPr="00114E90" w:rsidRDefault="00114E90" w:rsidP="00114E90">
      <w:pPr>
        <w:spacing w:after="0"/>
        <w:rPr>
          <w:lang w:val="es-CO"/>
        </w:rPr>
      </w:pPr>
      <w:r w:rsidRPr="00114E90">
        <w:rPr>
          <w:lang w:val="es-CO"/>
        </w:rPr>
        <w:t xml:space="preserve">Autarquía: La autarquía es sinónimo de “economía cerrada”. En la actualidad prácticamente no existen países con un sistema económico autárquico. El único país con una economía que podríamos calificar como autárquica es Corea del Norte. </w:t>
      </w:r>
    </w:p>
    <w:p w14:paraId="37AFDF5B" w14:textId="77777777" w:rsidR="00114E90" w:rsidRPr="00114E90" w:rsidRDefault="00114E90" w:rsidP="00114E90">
      <w:pPr>
        <w:spacing w:after="0"/>
        <w:rPr>
          <w:lang w:val="es-CO"/>
        </w:rPr>
      </w:pPr>
    </w:p>
    <w:p w14:paraId="711888E3" w14:textId="77777777" w:rsidR="00114E90" w:rsidRPr="00114E90" w:rsidRDefault="00114E90" w:rsidP="00114E90">
      <w:pPr>
        <w:spacing w:after="0"/>
        <w:rPr>
          <w:lang w:val="es-CO"/>
        </w:rPr>
      </w:pPr>
      <w:r w:rsidRPr="00114E90">
        <w:rPr>
          <w:lang w:val="es-CO"/>
        </w:rPr>
        <w:t xml:space="preserve">Avieso: Malintencionado, Perverso </w:t>
      </w:r>
    </w:p>
    <w:p w14:paraId="55485CB5" w14:textId="77777777" w:rsidR="00114E90" w:rsidRPr="00114E90" w:rsidRDefault="00114E90" w:rsidP="00114E90">
      <w:pPr>
        <w:spacing w:after="0"/>
        <w:rPr>
          <w:lang w:val="es-CO"/>
        </w:rPr>
      </w:pPr>
    </w:p>
    <w:p w14:paraId="5419697D" w14:textId="77777777" w:rsidR="00114E90" w:rsidRPr="00114E90" w:rsidRDefault="00114E90" w:rsidP="00114E90">
      <w:pPr>
        <w:spacing w:after="0"/>
        <w:rPr>
          <w:lang w:val="es-CO"/>
        </w:rPr>
      </w:pPr>
      <w:r w:rsidRPr="00114E90">
        <w:rPr>
          <w:lang w:val="es-CO"/>
        </w:rPr>
        <w:t xml:space="preserve">Cabulear: Intrigar, usar ardides. </w:t>
      </w:r>
    </w:p>
    <w:p w14:paraId="6DF0C32A" w14:textId="77777777" w:rsidR="00114E90" w:rsidRPr="00114E90" w:rsidRDefault="00114E90" w:rsidP="00114E90">
      <w:pPr>
        <w:spacing w:after="0"/>
        <w:rPr>
          <w:lang w:val="es-CO"/>
        </w:rPr>
      </w:pPr>
    </w:p>
    <w:p w14:paraId="487C0B88" w14:textId="77777777" w:rsidR="00114E90" w:rsidRPr="00114E90" w:rsidRDefault="00114E90" w:rsidP="00114E90">
      <w:pPr>
        <w:spacing w:after="0"/>
        <w:rPr>
          <w:lang w:val="es-CO"/>
        </w:rPr>
      </w:pPr>
      <w:r w:rsidRPr="00114E90">
        <w:rPr>
          <w:lang w:val="es-CO"/>
        </w:rPr>
        <w:t xml:space="preserve">Cacofobia: Miedo a la gente fea o a la fealdad. </w:t>
      </w:r>
    </w:p>
    <w:p w14:paraId="59D34230" w14:textId="77777777" w:rsidR="00114E90" w:rsidRPr="00114E90" w:rsidRDefault="00114E90" w:rsidP="00114E90">
      <w:pPr>
        <w:spacing w:after="0"/>
        <w:rPr>
          <w:lang w:val="es-CO"/>
        </w:rPr>
      </w:pPr>
    </w:p>
    <w:p w14:paraId="189F06DA" w14:textId="77777777" w:rsidR="00114E90" w:rsidRPr="00114E90" w:rsidRDefault="00114E90" w:rsidP="00114E90">
      <w:pPr>
        <w:spacing w:after="0"/>
        <w:rPr>
          <w:lang w:val="es-CO"/>
        </w:rPr>
      </w:pPr>
      <w:proofErr w:type="spellStart"/>
      <w:r w:rsidRPr="00114E90">
        <w:rPr>
          <w:lang w:val="es-CO"/>
        </w:rPr>
        <w:t>Calipigia</w:t>
      </w:r>
      <w:proofErr w:type="spellEnd"/>
      <w:r w:rsidRPr="00114E90">
        <w:rPr>
          <w:lang w:val="es-CO"/>
        </w:rPr>
        <w:t xml:space="preserve">: de buen </w:t>
      </w:r>
      <w:proofErr w:type="spellStart"/>
      <w:r w:rsidRPr="00114E90">
        <w:rPr>
          <w:lang w:val="es-CO"/>
        </w:rPr>
        <w:t>nalgaje</w:t>
      </w:r>
      <w:proofErr w:type="spellEnd"/>
      <w:r w:rsidRPr="00114E90">
        <w:rPr>
          <w:lang w:val="es-CO"/>
        </w:rPr>
        <w:t xml:space="preserve">. </w:t>
      </w:r>
    </w:p>
    <w:p w14:paraId="27D6A3C0" w14:textId="77777777" w:rsidR="00114E90" w:rsidRPr="00114E90" w:rsidRDefault="00114E90" w:rsidP="00114E90">
      <w:pPr>
        <w:spacing w:after="0"/>
        <w:rPr>
          <w:lang w:val="es-CO"/>
        </w:rPr>
      </w:pPr>
    </w:p>
    <w:p w14:paraId="7054CC52" w14:textId="77777777" w:rsidR="00114E90" w:rsidRPr="00114E90" w:rsidRDefault="00114E90" w:rsidP="00114E90">
      <w:pPr>
        <w:spacing w:after="0"/>
        <w:rPr>
          <w:lang w:val="es-CO"/>
        </w:rPr>
      </w:pPr>
      <w:r w:rsidRPr="00114E90">
        <w:rPr>
          <w:lang w:val="es-CO"/>
        </w:rPr>
        <w:lastRenderedPageBreak/>
        <w:t xml:space="preserve">Carestía: Carencia o escasez de alguna cosa, especialmente de víveres. / Circunstancia de estar alto el precio de los artículos y servicios de uso común. </w:t>
      </w:r>
    </w:p>
    <w:p w14:paraId="002F6240" w14:textId="77777777" w:rsidR="00114E90" w:rsidRPr="00114E90" w:rsidRDefault="00114E90" w:rsidP="00114E90">
      <w:pPr>
        <w:spacing w:after="0"/>
        <w:rPr>
          <w:lang w:val="es-CO"/>
        </w:rPr>
      </w:pPr>
    </w:p>
    <w:p w14:paraId="34D8D97D" w14:textId="77777777" w:rsidR="00114E90" w:rsidRPr="00114E90" w:rsidRDefault="00114E90" w:rsidP="00114E90">
      <w:pPr>
        <w:spacing w:after="0"/>
        <w:rPr>
          <w:lang w:val="es-CO"/>
        </w:rPr>
      </w:pPr>
      <w:r w:rsidRPr="00114E90">
        <w:rPr>
          <w:lang w:val="es-CO"/>
        </w:rPr>
        <w:t xml:space="preserve">Chauvinismo: Sentimiento de superioridad por ser de un país determinado. </w:t>
      </w:r>
    </w:p>
    <w:p w14:paraId="7E1C58A4" w14:textId="77777777" w:rsidR="00114E90" w:rsidRPr="00114E90" w:rsidRDefault="00114E90" w:rsidP="00114E90">
      <w:pPr>
        <w:spacing w:after="0"/>
        <w:rPr>
          <w:lang w:val="es-CO"/>
        </w:rPr>
      </w:pPr>
    </w:p>
    <w:p w14:paraId="208177B4" w14:textId="77777777" w:rsidR="00114E90" w:rsidRPr="00114E90" w:rsidRDefault="00114E90" w:rsidP="00114E90">
      <w:pPr>
        <w:spacing w:after="0"/>
        <w:rPr>
          <w:lang w:val="es-CO"/>
        </w:rPr>
      </w:pPr>
      <w:r w:rsidRPr="00114E90">
        <w:rPr>
          <w:lang w:val="es-CO"/>
        </w:rPr>
        <w:t xml:space="preserve">Cicatería: Que da importancia excesiva a cosas que no la tienen. / Mezquino. </w:t>
      </w:r>
    </w:p>
    <w:p w14:paraId="21D9EC11" w14:textId="77777777" w:rsidR="00114E90" w:rsidRPr="00114E90" w:rsidRDefault="00114E90" w:rsidP="00114E90">
      <w:pPr>
        <w:spacing w:after="0"/>
        <w:rPr>
          <w:lang w:val="es-CO"/>
        </w:rPr>
      </w:pPr>
    </w:p>
    <w:p w14:paraId="4041FA14" w14:textId="77777777" w:rsidR="00114E90" w:rsidRPr="00114E90" w:rsidRDefault="00114E90" w:rsidP="00114E90">
      <w:pPr>
        <w:spacing w:after="0"/>
        <w:rPr>
          <w:lang w:val="es-CO"/>
        </w:rPr>
      </w:pPr>
      <w:r w:rsidRPr="00114E90">
        <w:rPr>
          <w:lang w:val="es-CO"/>
        </w:rPr>
        <w:t xml:space="preserve">Circunloquio: Figura retórica que consiste en dar muchos rodeos para decir algo que podría ser más breve. </w:t>
      </w:r>
    </w:p>
    <w:p w14:paraId="3E23AA0E" w14:textId="77777777" w:rsidR="00114E90" w:rsidRPr="00114E90" w:rsidRDefault="00114E90" w:rsidP="00114E90">
      <w:pPr>
        <w:spacing w:after="0"/>
        <w:rPr>
          <w:lang w:val="es-CO"/>
        </w:rPr>
      </w:pPr>
    </w:p>
    <w:p w14:paraId="793FBE4A" w14:textId="77777777" w:rsidR="00114E90" w:rsidRPr="00114E90" w:rsidRDefault="00114E90" w:rsidP="00114E90">
      <w:pPr>
        <w:spacing w:after="0"/>
        <w:rPr>
          <w:lang w:val="es-CO"/>
        </w:rPr>
      </w:pPr>
      <w:r w:rsidRPr="00114E90">
        <w:rPr>
          <w:lang w:val="es-CO"/>
        </w:rPr>
        <w:t xml:space="preserve">Colegiado: Que está formado por varias personas que actúan de forma conjunta. </w:t>
      </w:r>
    </w:p>
    <w:p w14:paraId="1D74099B" w14:textId="77777777" w:rsidR="00114E90" w:rsidRPr="00114E90" w:rsidRDefault="00114E90" w:rsidP="00114E90">
      <w:pPr>
        <w:spacing w:after="0"/>
        <w:rPr>
          <w:lang w:val="es-CO"/>
        </w:rPr>
      </w:pPr>
    </w:p>
    <w:p w14:paraId="07A1485E" w14:textId="77777777" w:rsidR="00114E90" w:rsidRPr="00114E90" w:rsidRDefault="00114E90" w:rsidP="00114E90">
      <w:pPr>
        <w:spacing w:after="0"/>
        <w:rPr>
          <w:lang w:val="es-CO"/>
        </w:rPr>
      </w:pPr>
      <w:r w:rsidRPr="00114E90">
        <w:rPr>
          <w:lang w:val="es-CO"/>
        </w:rPr>
        <w:t xml:space="preserve">Colegiatura: Beca o plaza de colegial o de colegiala. </w:t>
      </w:r>
    </w:p>
    <w:p w14:paraId="5161F572" w14:textId="77777777" w:rsidR="00114E90" w:rsidRPr="00114E90" w:rsidRDefault="00114E90" w:rsidP="00114E90">
      <w:pPr>
        <w:spacing w:after="0"/>
        <w:rPr>
          <w:lang w:val="es-CO"/>
        </w:rPr>
      </w:pPr>
    </w:p>
    <w:p w14:paraId="3611F234" w14:textId="77777777" w:rsidR="00114E90" w:rsidRPr="00114E90" w:rsidRDefault="00114E90" w:rsidP="00114E90">
      <w:pPr>
        <w:spacing w:after="0"/>
        <w:rPr>
          <w:lang w:val="es-CO"/>
        </w:rPr>
      </w:pPr>
      <w:r w:rsidRPr="00114E90">
        <w:rPr>
          <w:lang w:val="es-CO"/>
        </w:rPr>
        <w:t xml:space="preserve">Conculcar: Quebrantar una ley, obligación o principio. </w:t>
      </w:r>
    </w:p>
    <w:p w14:paraId="69857BEC" w14:textId="77777777" w:rsidR="00114E90" w:rsidRPr="00114E90" w:rsidRDefault="00114E90" w:rsidP="00114E90">
      <w:pPr>
        <w:spacing w:after="0"/>
        <w:rPr>
          <w:lang w:val="es-CO"/>
        </w:rPr>
      </w:pPr>
    </w:p>
    <w:p w14:paraId="40EFEE11" w14:textId="77777777" w:rsidR="00114E90" w:rsidRPr="00114E90" w:rsidRDefault="00114E90" w:rsidP="00114E90">
      <w:pPr>
        <w:spacing w:after="0"/>
        <w:rPr>
          <w:lang w:val="es-CO"/>
        </w:rPr>
      </w:pPr>
      <w:r w:rsidRPr="00114E90">
        <w:rPr>
          <w:lang w:val="es-CO"/>
        </w:rPr>
        <w:t xml:space="preserve">Conspicuo: [persona] Que goza de gran prestigio. </w:t>
      </w:r>
    </w:p>
    <w:p w14:paraId="4F8CDA24" w14:textId="77777777" w:rsidR="00114E90" w:rsidRPr="00114E90" w:rsidRDefault="00114E90" w:rsidP="00114E90">
      <w:pPr>
        <w:spacing w:after="0"/>
        <w:rPr>
          <w:lang w:val="es-CO"/>
        </w:rPr>
      </w:pPr>
    </w:p>
    <w:p w14:paraId="69997A5B" w14:textId="77777777" w:rsidR="00114E90" w:rsidRPr="00114E90" w:rsidRDefault="00114E90" w:rsidP="00114E90">
      <w:pPr>
        <w:spacing w:after="0"/>
        <w:rPr>
          <w:lang w:val="es-CO"/>
        </w:rPr>
      </w:pPr>
      <w:r w:rsidRPr="00114E90">
        <w:rPr>
          <w:lang w:val="es-CO"/>
        </w:rPr>
        <w:t xml:space="preserve">Deferir: Adherirse al dictamen de alguien por amabilidad, respeto o cortesía / Dar una persona parte de su jurisdicción o poder a otra. </w:t>
      </w:r>
    </w:p>
    <w:p w14:paraId="3FF7E8C0" w14:textId="77777777" w:rsidR="00114E90" w:rsidRPr="00114E90" w:rsidRDefault="00114E90" w:rsidP="00114E90">
      <w:pPr>
        <w:spacing w:after="0"/>
        <w:rPr>
          <w:lang w:val="es-CO"/>
        </w:rPr>
      </w:pPr>
    </w:p>
    <w:p w14:paraId="24A8D29C" w14:textId="77777777" w:rsidR="00114E90" w:rsidRPr="00114E90" w:rsidRDefault="00114E90" w:rsidP="00114E90">
      <w:pPr>
        <w:spacing w:after="0"/>
        <w:rPr>
          <w:lang w:val="es-CO"/>
        </w:rPr>
      </w:pPr>
      <w:r w:rsidRPr="00114E90">
        <w:rPr>
          <w:lang w:val="es-CO"/>
        </w:rPr>
        <w:t xml:space="preserve">Denostar: Injuriar </w:t>
      </w:r>
    </w:p>
    <w:p w14:paraId="7BA481BC" w14:textId="77777777" w:rsidR="00114E90" w:rsidRPr="00114E90" w:rsidRDefault="00114E90" w:rsidP="00114E90">
      <w:pPr>
        <w:spacing w:after="0"/>
        <w:rPr>
          <w:lang w:val="es-CO"/>
        </w:rPr>
      </w:pPr>
    </w:p>
    <w:p w14:paraId="71120C0B" w14:textId="77777777" w:rsidR="00114E90" w:rsidRPr="00114E90" w:rsidRDefault="00114E90" w:rsidP="00114E90">
      <w:pPr>
        <w:spacing w:after="0"/>
        <w:rPr>
          <w:lang w:val="es-CO"/>
        </w:rPr>
      </w:pPr>
      <w:r w:rsidRPr="00114E90">
        <w:rPr>
          <w:lang w:val="es-CO"/>
        </w:rPr>
        <w:t xml:space="preserve">Dentera: Sensación desagradable en los dientes y encías que se produce especialmente al comer sustancias ácidas, oír sonidos chirriantes o tocar ciertos cuerpos. </w:t>
      </w:r>
    </w:p>
    <w:p w14:paraId="5C6500D9" w14:textId="77777777" w:rsidR="00114E90" w:rsidRPr="00114E90" w:rsidRDefault="00114E90" w:rsidP="00114E90">
      <w:pPr>
        <w:spacing w:after="0"/>
        <w:rPr>
          <w:lang w:val="es-CO"/>
        </w:rPr>
      </w:pPr>
    </w:p>
    <w:p w14:paraId="29DE729B" w14:textId="77777777" w:rsidR="00114E90" w:rsidRPr="00114E90" w:rsidRDefault="00114E90" w:rsidP="00114E90">
      <w:pPr>
        <w:spacing w:after="0"/>
        <w:rPr>
          <w:lang w:val="es-CO"/>
        </w:rPr>
      </w:pPr>
      <w:r w:rsidRPr="00114E90">
        <w:rPr>
          <w:lang w:val="es-CO"/>
        </w:rPr>
        <w:t xml:space="preserve">Diacronía: La diacronía es un estudio histórico y evolutivo; atiende a los cambios que se suceden en la lengua a lo largo del tiempo. </w:t>
      </w:r>
    </w:p>
    <w:p w14:paraId="55DF5BC1" w14:textId="77777777" w:rsidR="00114E90" w:rsidRPr="00114E90" w:rsidRDefault="00114E90" w:rsidP="00114E90">
      <w:pPr>
        <w:spacing w:after="0"/>
        <w:rPr>
          <w:lang w:val="es-CO"/>
        </w:rPr>
      </w:pPr>
    </w:p>
    <w:p w14:paraId="74CFE4D6" w14:textId="77777777" w:rsidR="00114E90" w:rsidRPr="00114E90" w:rsidRDefault="00114E90" w:rsidP="00114E90">
      <w:pPr>
        <w:spacing w:after="0"/>
        <w:rPr>
          <w:lang w:val="es-CO"/>
        </w:rPr>
      </w:pPr>
      <w:r w:rsidRPr="00114E90">
        <w:rPr>
          <w:lang w:val="es-CO"/>
        </w:rPr>
        <w:t xml:space="preserve">Disforia postcoital: Malestar anímico consecuente al orgasmo. </w:t>
      </w:r>
    </w:p>
    <w:p w14:paraId="668ACAE5" w14:textId="77777777" w:rsidR="00114E90" w:rsidRPr="00114E90" w:rsidRDefault="00114E90" w:rsidP="00114E90">
      <w:pPr>
        <w:spacing w:after="0"/>
        <w:rPr>
          <w:lang w:val="es-CO"/>
        </w:rPr>
      </w:pPr>
    </w:p>
    <w:p w14:paraId="7596956B" w14:textId="77777777" w:rsidR="00114E90" w:rsidRPr="00114E90" w:rsidRDefault="00114E90" w:rsidP="00114E90">
      <w:pPr>
        <w:spacing w:after="0"/>
        <w:rPr>
          <w:lang w:val="es-CO"/>
        </w:rPr>
      </w:pPr>
      <w:r w:rsidRPr="00114E90">
        <w:rPr>
          <w:lang w:val="es-CO"/>
        </w:rPr>
        <w:t xml:space="preserve">Ditirambo: Alabanza exagerada, encomio excesivo. / 2. m. En la antigua Grecia, composición poética en honor de Dioniso. </w:t>
      </w:r>
    </w:p>
    <w:p w14:paraId="2CEF2F18" w14:textId="77777777" w:rsidR="00114E90" w:rsidRPr="00114E90" w:rsidRDefault="00114E90" w:rsidP="00114E90">
      <w:pPr>
        <w:spacing w:after="0"/>
        <w:rPr>
          <w:lang w:val="es-CO"/>
        </w:rPr>
      </w:pPr>
    </w:p>
    <w:p w14:paraId="6EEE840F" w14:textId="77777777" w:rsidR="00114E90" w:rsidRPr="00114E90" w:rsidRDefault="00114E90" w:rsidP="00114E90">
      <w:pPr>
        <w:spacing w:after="0"/>
        <w:rPr>
          <w:lang w:val="es-CO"/>
        </w:rPr>
      </w:pPr>
      <w:r w:rsidRPr="00114E90">
        <w:rPr>
          <w:lang w:val="es-CO"/>
        </w:rPr>
        <w:t xml:space="preserve">Draconiano: Dicho de una ley o de una medida: Excesivamente severa. </w:t>
      </w:r>
    </w:p>
    <w:p w14:paraId="4F4D1335" w14:textId="77777777" w:rsidR="00114E90" w:rsidRPr="00114E90" w:rsidRDefault="00114E90" w:rsidP="00114E90">
      <w:pPr>
        <w:spacing w:after="0"/>
        <w:rPr>
          <w:lang w:val="es-CO"/>
        </w:rPr>
      </w:pPr>
    </w:p>
    <w:p w14:paraId="5AE6B77D" w14:textId="77777777" w:rsidR="00114E90" w:rsidRPr="00114E90" w:rsidRDefault="00114E90" w:rsidP="00114E90">
      <w:pPr>
        <w:spacing w:after="0"/>
        <w:rPr>
          <w:lang w:val="es-CO"/>
        </w:rPr>
      </w:pPr>
      <w:r w:rsidRPr="00114E90">
        <w:rPr>
          <w:lang w:val="es-CO"/>
        </w:rPr>
        <w:t xml:space="preserve">Efeméride: Acontecimiento notable que se recuerda en cualquier aniversario de él. </w:t>
      </w:r>
    </w:p>
    <w:p w14:paraId="601A0B14" w14:textId="77777777" w:rsidR="00114E90" w:rsidRPr="00114E90" w:rsidRDefault="00114E90" w:rsidP="00114E90">
      <w:pPr>
        <w:spacing w:after="0"/>
        <w:rPr>
          <w:lang w:val="es-CO"/>
        </w:rPr>
      </w:pPr>
    </w:p>
    <w:p w14:paraId="6227E1D8" w14:textId="77777777" w:rsidR="00114E90" w:rsidRPr="00114E90" w:rsidRDefault="00114E90" w:rsidP="00114E90">
      <w:pPr>
        <w:spacing w:after="0"/>
        <w:rPr>
          <w:lang w:val="es-CO"/>
        </w:rPr>
      </w:pPr>
      <w:r w:rsidRPr="00114E90">
        <w:rPr>
          <w:lang w:val="es-CO"/>
        </w:rPr>
        <w:t xml:space="preserve">Engentarse: Méx. - Aturdirse [una persona] por la presencia de mucha gente. </w:t>
      </w:r>
    </w:p>
    <w:p w14:paraId="2F1004AB" w14:textId="77777777" w:rsidR="00114E90" w:rsidRPr="00114E90" w:rsidRDefault="00114E90" w:rsidP="00114E90">
      <w:pPr>
        <w:spacing w:after="0"/>
        <w:rPr>
          <w:lang w:val="es-CO"/>
        </w:rPr>
      </w:pPr>
    </w:p>
    <w:p w14:paraId="148FEEDD" w14:textId="77777777" w:rsidR="00114E90" w:rsidRPr="00114E90" w:rsidRDefault="00114E90" w:rsidP="00114E90">
      <w:pPr>
        <w:spacing w:after="0"/>
        <w:rPr>
          <w:lang w:val="es-CO"/>
        </w:rPr>
      </w:pPr>
      <w:r w:rsidRPr="00114E90">
        <w:rPr>
          <w:lang w:val="es-CO"/>
        </w:rPr>
        <w:t xml:space="preserve">Estulticia: Ignorancia, necedad o estupidez de una persona. </w:t>
      </w:r>
    </w:p>
    <w:p w14:paraId="70CB467C" w14:textId="77777777" w:rsidR="00114E90" w:rsidRPr="00114E90" w:rsidRDefault="00114E90" w:rsidP="00114E90">
      <w:pPr>
        <w:spacing w:after="0"/>
        <w:rPr>
          <w:lang w:val="es-CO"/>
        </w:rPr>
      </w:pPr>
    </w:p>
    <w:p w14:paraId="415BF7B6" w14:textId="77777777" w:rsidR="00114E90" w:rsidRPr="00114E90" w:rsidRDefault="00114E90" w:rsidP="00114E90">
      <w:pPr>
        <w:spacing w:after="0"/>
        <w:rPr>
          <w:lang w:val="es-CO"/>
        </w:rPr>
      </w:pPr>
      <w:r w:rsidRPr="00114E90">
        <w:rPr>
          <w:lang w:val="es-CO"/>
        </w:rPr>
        <w:t xml:space="preserve">Expugnar: Tomar por las armas una fortaleza, una ciudad, etc. </w:t>
      </w:r>
    </w:p>
    <w:p w14:paraId="003AD3EB" w14:textId="77777777" w:rsidR="00114E90" w:rsidRPr="00114E90" w:rsidRDefault="00114E90" w:rsidP="00114E90">
      <w:pPr>
        <w:spacing w:after="0"/>
        <w:rPr>
          <w:lang w:val="es-CO"/>
        </w:rPr>
      </w:pPr>
    </w:p>
    <w:p w14:paraId="6BE086D4" w14:textId="77777777" w:rsidR="00114E90" w:rsidRPr="00114E90" w:rsidRDefault="00114E90" w:rsidP="00114E90">
      <w:pPr>
        <w:spacing w:after="0"/>
        <w:rPr>
          <w:lang w:val="es-CO"/>
        </w:rPr>
      </w:pPr>
      <w:r w:rsidRPr="00114E90">
        <w:rPr>
          <w:lang w:val="es-CO"/>
        </w:rPr>
        <w:t xml:space="preserve">Furcia: Prostituta, Hetaira, Meretriz, Cortesana </w:t>
      </w:r>
    </w:p>
    <w:p w14:paraId="1FA17685" w14:textId="77777777" w:rsidR="00114E90" w:rsidRPr="00114E90" w:rsidRDefault="00114E90" w:rsidP="00114E90">
      <w:pPr>
        <w:spacing w:after="0"/>
        <w:rPr>
          <w:lang w:val="es-CO"/>
        </w:rPr>
      </w:pPr>
    </w:p>
    <w:p w14:paraId="104C85CA" w14:textId="77777777" w:rsidR="00114E90" w:rsidRPr="00114E90" w:rsidRDefault="00114E90" w:rsidP="00114E90">
      <w:pPr>
        <w:spacing w:after="0"/>
        <w:rPr>
          <w:lang w:val="es-CO"/>
        </w:rPr>
      </w:pPr>
      <w:r w:rsidRPr="00114E90">
        <w:rPr>
          <w:lang w:val="es-CO"/>
        </w:rPr>
        <w:t>Galeno: Médico.</w:t>
      </w:r>
    </w:p>
    <w:p w14:paraId="62B55612" w14:textId="77777777" w:rsidR="00114E90" w:rsidRPr="00114E90" w:rsidRDefault="00114E90" w:rsidP="00114E90">
      <w:pPr>
        <w:spacing w:after="0"/>
        <w:rPr>
          <w:lang w:val="es-CO"/>
        </w:rPr>
      </w:pPr>
    </w:p>
    <w:p w14:paraId="61B3D983" w14:textId="77777777" w:rsidR="00114E90" w:rsidRPr="00114E90" w:rsidRDefault="00114E90" w:rsidP="00114E90">
      <w:pPr>
        <w:spacing w:after="0"/>
        <w:rPr>
          <w:lang w:val="es-CO"/>
        </w:rPr>
      </w:pPr>
      <w:r w:rsidRPr="00114E90">
        <w:rPr>
          <w:lang w:val="es-CO"/>
        </w:rPr>
        <w:t xml:space="preserve">Gandalla: Mex. - Que es abusivo y tiene malas intenciones </w:t>
      </w:r>
    </w:p>
    <w:p w14:paraId="4BAC62C9" w14:textId="77777777" w:rsidR="00114E90" w:rsidRPr="00114E90" w:rsidRDefault="00114E90" w:rsidP="00114E90">
      <w:pPr>
        <w:spacing w:after="0"/>
        <w:rPr>
          <w:lang w:val="es-CO"/>
        </w:rPr>
      </w:pPr>
    </w:p>
    <w:p w14:paraId="2F569DF3" w14:textId="77777777" w:rsidR="00114E90" w:rsidRPr="00114E90" w:rsidRDefault="00114E90" w:rsidP="00114E90">
      <w:pPr>
        <w:spacing w:after="0"/>
        <w:rPr>
          <w:lang w:val="es-CO"/>
        </w:rPr>
      </w:pPr>
      <w:r w:rsidRPr="00114E90">
        <w:rPr>
          <w:lang w:val="es-CO"/>
        </w:rPr>
        <w:t xml:space="preserve">Grima: Desazón, Dentera, Temor muy intenso. </w:t>
      </w:r>
    </w:p>
    <w:p w14:paraId="28F64075" w14:textId="77777777" w:rsidR="00114E90" w:rsidRPr="00114E90" w:rsidRDefault="00114E90" w:rsidP="00114E90">
      <w:pPr>
        <w:spacing w:after="0"/>
        <w:rPr>
          <w:lang w:val="es-CO"/>
        </w:rPr>
      </w:pPr>
    </w:p>
    <w:p w14:paraId="0A137F6E" w14:textId="77777777" w:rsidR="00114E90" w:rsidRPr="00114E90" w:rsidRDefault="00114E90" w:rsidP="00114E90">
      <w:pPr>
        <w:spacing w:after="0"/>
        <w:rPr>
          <w:lang w:val="es-CO"/>
        </w:rPr>
      </w:pPr>
      <w:r w:rsidRPr="00114E90">
        <w:rPr>
          <w:lang w:val="es-CO"/>
        </w:rPr>
        <w:t xml:space="preserve">Hetaira / Meretriz: Puta. </w:t>
      </w:r>
    </w:p>
    <w:p w14:paraId="290C57E8" w14:textId="77777777" w:rsidR="00114E90" w:rsidRPr="00114E90" w:rsidRDefault="00114E90" w:rsidP="00114E90">
      <w:pPr>
        <w:spacing w:after="0"/>
        <w:rPr>
          <w:lang w:val="es-CO"/>
        </w:rPr>
      </w:pPr>
    </w:p>
    <w:p w14:paraId="59953AEB" w14:textId="77777777" w:rsidR="00114E90" w:rsidRPr="00114E90" w:rsidRDefault="00114E90" w:rsidP="00114E90">
      <w:pPr>
        <w:spacing w:after="0"/>
        <w:rPr>
          <w:lang w:val="es-CO"/>
        </w:rPr>
      </w:pPr>
      <w:r w:rsidRPr="00114E90">
        <w:rPr>
          <w:lang w:val="es-CO"/>
        </w:rPr>
        <w:t xml:space="preserve">Hogaño: Actual, presente, contrario a Antaño. </w:t>
      </w:r>
    </w:p>
    <w:p w14:paraId="4D0228D4" w14:textId="77777777" w:rsidR="00114E90" w:rsidRPr="00114E90" w:rsidRDefault="00114E90" w:rsidP="00114E90">
      <w:pPr>
        <w:spacing w:after="0"/>
        <w:rPr>
          <w:lang w:val="es-CO"/>
        </w:rPr>
      </w:pPr>
    </w:p>
    <w:p w14:paraId="66E53696" w14:textId="77777777" w:rsidR="00114E90" w:rsidRPr="00114E90" w:rsidRDefault="00114E90" w:rsidP="00114E90">
      <w:pPr>
        <w:spacing w:after="0"/>
        <w:rPr>
          <w:lang w:val="es-CO"/>
        </w:rPr>
      </w:pPr>
      <w:r w:rsidRPr="00114E90">
        <w:rPr>
          <w:lang w:val="es-CO"/>
        </w:rPr>
        <w:t xml:space="preserve">Ímprobo: Deshonesto, Inmoral. </w:t>
      </w:r>
    </w:p>
    <w:p w14:paraId="026C1613" w14:textId="77777777" w:rsidR="00114E90" w:rsidRPr="00114E90" w:rsidRDefault="00114E90" w:rsidP="00114E90">
      <w:pPr>
        <w:spacing w:after="0"/>
        <w:rPr>
          <w:lang w:val="es-CO"/>
        </w:rPr>
      </w:pPr>
    </w:p>
    <w:p w14:paraId="07979ADE" w14:textId="77777777" w:rsidR="00114E90" w:rsidRPr="00114E90" w:rsidRDefault="00114E90" w:rsidP="00114E90">
      <w:pPr>
        <w:spacing w:after="0"/>
        <w:rPr>
          <w:lang w:val="es-CO"/>
        </w:rPr>
      </w:pPr>
      <w:r w:rsidRPr="00114E90">
        <w:rPr>
          <w:lang w:val="es-CO"/>
        </w:rPr>
        <w:t xml:space="preserve">Ínclito: Ilustre, afamado. </w:t>
      </w:r>
    </w:p>
    <w:p w14:paraId="5E1CE076" w14:textId="77777777" w:rsidR="00114E90" w:rsidRPr="00114E90" w:rsidRDefault="00114E90" w:rsidP="00114E90">
      <w:pPr>
        <w:spacing w:after="0"/>
        <w:rPr>
          <w:lang w:val="es-CO"/>
        </w:rPr>
      </w:pPr>
    </w:p>
    <w:p w14:paraId="14DBE6FA" w14:textId="77777777" w:rsidR="00114E90" w:rsidRPr="00114E90" w:rsidRDefault="00114E90" w:rsidP="00114E90">
      <w:pPr>
        <w:spacing w:after="0"/>
        <w:rPr>
          <w:lang w:val="es-CO"/>
        </w:rPr>
      </w:pPr>
      <w:r w:rsidRPr="00114E90">
        <w:rPr>
          <w:lang w:val="es-CO"/>
        </w:rPr>
        <w:t xml:space="preserve">Idiolecto: Variante en la forma de hablar el idioma específica de cada individuo. </w:t>
      </w:r>
    </w:p>
    <w:p w14:paraId="5338C063" w14:textId="77777777" w:rsidR="00114E90" w:rsidRPr="00114E90" w:rsidRDefault="00114E90" w:rsidP="00114E90">
      <w:pPr>
        <w:spacing w:after="0"/>
        <w:rPr>
          <w:lang w:val="es-CO"/>
        </w:rPr>
      </w:pPr>
    </w:p>
    <w:p w14:paraId="43397F50" w14:textId="77777777" w:rsidR="00114E90" w:rsidRPr="00114E90" w:rsidRDefault="00114E90" w:rsidP="00114E90">
      <w:pPr>
        <w:spacing w:after="0"/>
        <w:rPr>
          <w:lang w:val="es-CO"/>
        </w:rPr>
      </w:pPr>
      <w:r w:rsidRPr="00114E90">
        <w:rPr>
          <w:lang w:val="es-CO"/>
        </w:rPr>
        <w:t>Ignoto: que no se conoce o no ha sido descubierto.</w:t>
      </w:r>
    </w:p>
    <w:p w14:paraId="0FD608BE" w14:textId="77777777" w:rsidR="00114E90" w:rsidRPr="00114E90" w:rsidRDefault="00114E90" w:rsidP="00114E90">
      <w:pPr>
        <w:spacing w:after="0"/>
        <w:rPr>
          <w:lang w:val="es-CO"/>
        </w:rPr>
      </w:pPr>
    </w:p>
    <w:p w14:paraId="211A0AFC" w14:textId="77777777" w:rsidR="00114E90" w:rsidRPr="00114E90" w:rsidRDefault="00114E90" w:rsidP="00114E90">
      <w:pPr>
        <w:spacing w:after="0"/>
        <w:rPr>
          <w:lang w:val="es-CO"/>
        </w:rPr>
      </w:pPr>
      <w:r w:rsidRPr="00114E90">
        <w:rPr>
          <w:lang w:val="es-CO"/>
        </w:rPr>
        <w:t xml:space="preserve">Lacustre: Del lago o que tiene relación con él. </w:t>
      </w:r>
    </w:p>
    <w:p w14:paraId="7F243498" w14:textId="77777777" w:rsidR="00114E90" w:rsidRPr="00114E90" w:rsidRDefault="00114E90" w:rsidP="00114E90">
      <w:pPr>
        <w:spacing w:after="0"/>
        <w:rPr>
          <w:lang w:val="es-CO"/>
        </w:rPr>
      </w:pPr>
    </w:p>
    <w:p w14:paraId="2B029D43" w14:textId="77777777" w:rsidR="00114E90" w:rsidRPr="00114E90" w:rsidRDefault="00114E90" w:rsidP="00114E90">
      <w:pPr>
        <w:spacing w:after="0"/>
        <w:rPr>
          <w:lang w:val="es-CO"/>
        </w:rPr>
      </w:pPr>
      <w:r w:rsidRPr="00114E90">
        <w:rPr>
          <w:lang w:val="es-CO"/>
        </w:rPr>
        <w:t xml:space="preserve">Lenitivo: Cosa o medio que mitiga un padecimiento físico o moral. </w:t>
      </w:r>
    </w:p>
    <w:p w14:paraId="1E57D880" w14:textId="77777777" w:rsidR="00114E90" w:rsidRPr="00114E90" w:rsidRDefault="00114E90" w:rsidP="00114E90">
      <w:pPr>
        <w:spacing w:after="0"/>
        <w:rPr>
          <w:lang w:val="es-CO"/>
        </w:rPr>
      </w:pPr>
    </w:p>
    <w:p w14:paraId="2B197314" w14:textId="77777777" w:rsidR="00114E90" w:rsidRPr="00114E90" w:rsidRDefault="00114E90" w:rsidP="00114E90">
      <w:pPr>
        <w:spacing w:after="0"/>
        <w:rPr>
          <w:lang w:val="es-CO"/>
        </w:rPr>
      </w:pPr>
      <w:r w:rsidRPr="00114E90">
        <w:rPr>
          <w:lang w:val="es-CO"/>
        </w:rPr>
        <w:t xml:space="preserve">Libar: Dicho especialmente de las abejas: Sorber suavemente el jugo de las flores. / Gustar un licor paladeándolo. </w:t>
      </w:r>
    </w:p>
    <w:p w14:paraId="0A60922C" w14:textId="77777777" w:rsidR="00114E90" w:rsidRPr="00114E90" w:rsidRDefault="00114E90" w:rsidP="00114E90">
      <w:pPr>
        <w:spacing w:after="0"/>
        <w:rPr>
          <w:lang w:val="es-CO"/>
        </w:rPr>
      </w:pPr>
    </w:p>
    <w:p w14:paraId="35D45589" w14:textId="77777777" w:rsidR="00114E90" w:rsidRPr="00114E90" w:rsidRDefault="00114E90" w:rsidP="00114E90">
      <w:pPr>
        <w:spacing w:after="0"/>
        <w:rPr>
          <w:lang w:val="es-CO"/>
        </w:rPr>
      </w:pPr>
      <w:r w:rsidRPr="00114E90">
        <w:rPr>
          <w:lang w:val="es-CO"/>
        </w:rPr>
        <w:t xml:space="preserve">Lid: Combate o Contienda. </w:t>
      </w:r>
    </w:p>
    <w:p w14:paraId="2DE24169" w14:textId="77777777" w:rsidR="00114E90" w:rsidRPr="00114E90" w:rsidRDefault="00114E90" w:rsidP="00114E90">
      <w:pPr>
        <w:spacing w:after="0"/>
        <w:rPr>
          <w:lang w:val="es-CO"/>
        </w:rPr>
      </w:pPr>
    </w:p>
    <w:p w14:paraId="5BF42E69" w14:textId="77777777" w:rsidR="00114E90" w:rsidRPr="00114E90" w:rsidRDefault="00114E90" w:rsidP="00114E90">
      <w:pPr>
        <w:spacing w:after="0"/>
        <w:rPr>
          <w:lang w:val="es-CO"/>
        </w:rPr>
      </w:pPr>
      <w:r w:rsidRPr="00114E90">
        <w:rPr>
          <w:lang w:val="es-CO"/>
        </w:rPr>
        <w:t xml:space="preserve">Lúbrico: Resbaladizo / Libidinoso, lascivo. </w:t>
      </w:r>
    </w:p>
    <w:p w14:paraId="41A5671C" w14:textId="77777777" w:rsidR="00114E90" w:rsidRPr="00114E90" w:rsidRDefault="00114E90" w:rsidP="00114E90">
      <w:pPr>
        <w:spacing w:after="0"/>
        <w:rPr>
          <w:lang w:val="es-CO"/>
        </w:rPr>
      </w:pPr>
    </w:p>
    <w:p w14:paraId="01716568" w14:textId="77777777" w:rsidR="00114E90" w:rsidRPr="00114E90" w:rsidRDefault="00114E90" w:rsidP="00114E90">
      <w:pPr>
        <w:spacing w:after="0"/>
        <w:rPr>
          <w:lang w:val="es-CO"/>
        </w:rPr>
      </w:pPr>
      <w:r w:rsidRPr="00114E90">
        <w:rPr>
          <w:lang w:val="es-CO"/>
        </w:rPr>
        <w:t>Lupanar: Mancebía, prostíbulo.</w:t>
      </w:r>
    </w:p>
    <w:p w14:paraId="764BFE26" w14:textId="77777777" w:rsidR="00114E90" w:rsidRPr="00114E90" w:rsidRDefault="00114E90" w:rsidP="00114E90">
      <w:pPr>
        <w:spacing w:after="0"/>
        <w:rPr>
          <w:lang w:val="es-CO"/>
        </w:rPr>
      </w:pPr>
    </w:p>
    <w:p w14:paraId="5C6200EC" w14:textId="77777777" w:rsidR="00114E90" w:rsidRPr="00114E90" w:rsidRDefault="00114E90" w:rsidP="00114E90">
      <w:pPr>
        <w:spacing w:after="0"/>
        <w:rPr>
          <w:lang w:val="es-CO"/>
        </w:rPr>
      </w:pPr>
      <w:r w:rsidRPr="00114E90">
        <w:rPr>
          <w:lang w:val="es-CO"/>
        </w:rPr>
        <w:t xml:space="preserve">Majadería: Dicho o hecho necio, poco oportuno o molesto por ser indiscreto o falto de sentido común, propio de majaderos. </w:t>
      </w:r>
    </w:p>
    <w:p w14:paraId="36CA528C" w14:textId="77777777" w:rsidR="00114E90" w:rsidRPr="00114E90" w:rsidRDefault="00114E90" w:rsidP="00114E90">
      <w:pPr>
        <w:spacing w:after="0"/>
        <w:rPr>
          <w:lang w:val="es-CO"/>
        </w:rPr>
      </w:pPr>
    </w:p>
    <w:p w14:paraId="0ACDA585" w14:textId="77777777" w:rsidR="00114E90" w:rsidRPr="00114E90" w:rsidRDefault="00114E90" w:rsidP="00114E90">
      <w:pPr>
        <w:spacing w:after="0"/>
        <w:rPr>
          <w:lang w:val="es-CO"/>
        </w:rPr>
      </w:pPr>
      <w:r w:rsidRPr="00114E90">
        <w:rPr>
          <w:lang w:val="es-CO"/>
        </w:rPr>
        <w:t xml:space="preserve">Marrar: Errar, Fallar </w:t>
      </w:r>
    </w:p>
    <w:p w14:paraId="0E539EEF" w14:textId="77777777" w:rsidR="00114E90" w:rsidRPr="00114E90" w:rsidRDefault="00114E90" w:rsidP="00114E90">
      <w:pPr>
        <w:spacing w:after="0"/>
        <w:rPr>
          <w:lang w:val="es-CO"/>
        </w:rPr>
      </w:pPr>
    </w:p>
    <w:p w14:paraId="3904F278" w14:textId="77777777" w:rsidR="00114E90" w:rsidRPr="00114E90" w:rsidRDefault="00114E90" w:rsidP="00114E90">
      <w:pPr>
        <w:spacing w:after="0"/>
        <w:rPr>
          <w:lang w:val="es-CO"/>
        </w:rPr>
      </w:pPr>
      <w:r w:rsidRPr="00114E90">
        <w:rPr>
          <w:lang w:val="es-CO"/>
        </w:rPr>
        <w:t xml:space="preserve">Meandro: es una curva descrita por el curso de un río, cuya sinuosidad es pronunciada. </w:t>
      </w:r>
    </w:p>
    <w:p w14:paraId="0DD6AF8D" w14:textId="77777777" w:rsidR="00114E90" w:rsidRPr="00114E90" w:rsidRDefault="00114E90" w:rsidP="00114E90">
      <w:pPr>
        <w:spacing w:after="0"/>
        <w:rPr>
          <w:lang w:val="es-CO"/>
        </w:rPr>
      </w:pPr>
    </w:p>
    <w:p w14:paraId="0019726B" w14:textId="77777777" w:rsidR="00114E90" w:rsidRPr="00114E90" w:rsidRDefault="00114E90" w:rsidP="00114E90">
      <w:pPr>
        <w:spacing w:after="0"/>
        <w:rPr>
          <w:lang w:val="es-CO"/>
        </w:rPr>
      </w:pPr>
      <w:r w:rsidRPr="00114E90">
        <w:rPr>
          <w:lang w:val="es-CO"/>
        </w:rPr>
        <w:t xml:space="preserve">Medrar: Mejorar de fortuna aumentando sus bienes, reputación, especialmente cuando lo hace con artimañas o aprovechándose de las circunstancias. </w:t>
      </w:r>
    </w:p>
    <w:p w14:paraId="6B471D34" w14:textId="77777777" w:rsidR="00114E90" w:rsidRPr="00114E90" w:rsidRDefault="00114E90" w:rsidP="00114E90">
      <w:pPr>
        <w:spacing w:after="0"/>
        <w:rPr>
          <w:lang w:val="es-CO"/>
        </w:rPr>
      </w:pPr>
    </w:p>
    <w:p w14:paraId="223845C9" w14:textId="77777777" w:rsidR="00114E90" w:rsidRPr="00114E90" w:rsidRDefault="00114E90" w:rsidP="00114E90">
      <w:pPr>
        <w:spacing w:after="0"/>
        <w:rPr>
          <w:lang w:val="es-CO"/>
        </w:rPr>
      </w:pPr>
      <w:r w:rsidRPr="00114E90">
        <w:rPr>
          <w:lang w:val="es-CO"/>
        </w:rPr>
        <w:t xml:space="preserve">Ménade (Alt. Bacante): Cada una de las sacerdotisas de Baco que, en la celebración de los misterios, daban muestras de frenesí. / Mujer descompuesta y frenética. </w:t>
      </w:r>
    </w:p>
    <w:p w14:paraId="63D9F4E0" w14:textId="77777777" w:rsidR="00114E90" w:rsidRPr="00114E90" w:rsidRDefault="00114E90" w:rsidP="00114E90">
      <w:pPr>
        <w:spacing w:after="0"/>
        <w:rPr>
          <w:lang w:val="es-CO"/>
        </w:rPr>
      </w:pPr>
    </w:p>
    <w:p w14:paraId="3B9432CE" w14:textId="77777777" w:rsidR="00114E90" w:rsidRPr="00114E90" w:rsidRDefault="00114E90" w:rsidP="00114E90">
      <w:pPr>
        <w:spacing w:after="0"/>
        <w:rPr>
          <w:lang w:val="es-CO"/>
        </w:rPr>
      </w:pPr>
      <w:r w:rsidRPr="00114E90">
        <w:rPr>
          <w:lang w:val="es-CO"/>
        </w:rPr>
        <w:t xml:space="preserve">Miríada: Cantidad muy grande, imposible de calcular o de limitar, de la cosa que se expresa. </w:t>
      </w:r>
    </w:p>
    <w:p w14:paraId="3F6DE539" w14:textId="77777777" w:rsidR="00114E90" w:rsidRPr="00114E90" w:rsidRDefault="00114E90" w:rsidP="00114E90">
      <w:pPr>
        <w:spacing w:after="0"/>
        <w:rPr>
          <w:lang w:val="es-CO"/>
        </w:rPr>
      </w:pPr>
    </w:p>
    <w:p w14:paraId="75FF941F" w14:textId="77777777" w:rsidR="00114E90" w:rsidRPr="00114E90" w:rsidRDefault="00114E90" w:rsidP="00114E90">
      <w:pPr>
        <w:spacing w:after="0"/>
        <w:rPr>
          <w:lang w:val="es-CO"/>
        </w:rPr>
      </w:pPr>
      <w:r w:rsidRPr="00114E90">
        <w:rPr>
          <w:lang w:val="es-CO"/>
        </w:rPr>
        <w:t xml:space="preserve">Monismo: idea de que absolutamente todo se compone esencialmente de una sola sustancia. </w:t>
      </w:r>
    </w:p>
    <w:p w14:paraId="68E24FFC" w14:textId="77777777" w:rsidR="00114E90" w:rsidRPr="00114E90" w:rsidRDefault="00114E90" w:rsidP="00114E90">
      <w:pPr>
        <w:spacing w:after="0"/>
        <w:rPr>
          <w:lang w:val="es-CO"/>
        </w:rPr>
      </w:pPr>
    </w:p>
    <w:p w14:paraId="4D2377F3" w14:textId="77777777" w:rsidR="00114E90" w:rsidRPr="00114E90" w:rsidRDefault="00114E90" w:rsidP="00114E90">
      <w:pPr>
        <w:spacing w:after="0"/>
        <w:rPr>
          <w:lang w:val="es-CO"/>
        </w:rPr>
      </w:pPr>
      <w:r w:rsidRPr="00114E90">
        <w:rPr>
          <w:lang w:val="es-CO"/>
        </w:rPr>
        <w:t xml:space="preserve">Óbice: Obstáculos, Estorbo. </w:t>
      </w:r>
    </w:p>
    <w:p w14:paraId="64BD735A" w14:textId="77777777" w:rsidR="00114E90" w:rsidRPr="00114E90" w:rsidRDefault="00114E90" w:rsidP="00114E90">
      <w:pPr>
        <w:spacing w:after="0"/>
        <w:rPr>
          <w:lang w:val="es-CO"/>
        </w:rPr>
      </w:pPr>
    </w:p>
    <w:p w14:paraId="52FF27E0" w14:textId="77777777" w:rsidR="00114E90" w:rsidRPr="00114E90" w:rsidRDefault="00114E90" w:rsidP="00114E90">
      <w:pPr>
        <w:spacing w:after="0"/>
        <w:rPr>
          <w:lang w:val="es-CO"/>
        </w:rPr>
      </w:pPr>
      <w:r w:rsidRPr="00114E90">
        <w:rPr>
          <w:lang w:val="es-CO"/>
        </w:rPr>
        <w:t xml:space="preserve">Ontología: Parte de la filosofía que estudia la naturaleza del ser (del Ente), la existencia y la realidad, tratando de determinar las categorías fundamentales y las relaciones del "ser en cuanto ser". </w:t>
      </w:r>
    </w:p>
    <w:p w14:paraId="21A99099" w14:textId="77777777" w:rsidR="00114E90" w:rsidRPr="00114E90" w:rsidRDefault="00114E90" w:rsidP="00114E90">
      <w:pPr>
        <w:spacing w:after="0"/>
        <w:rPr>
          <w:lang w:val="es-CO"/>
        </w:rPr>
      </w:pPr>
    </w:p>
    <w:p w14:paraId="011CF75B" w14:textId="77777777" w:rsidR="00114E90" w:rsidRPr="00114E90" w:rsidRDefault="00114E90" w:rsidP="00114E90">
      <w:pPr>
        <w:spacing w:after="0"/>
        <w:rPr>
          <w:lang w:val="es-CO"/>
        </w:rPr>
      </w:pPr>
      <w:r w:rsidRPr="00114E90">
        <w:rPr>
          <w:lang w:val="es-CO"/>
        </w:rPr>
        <w:t xml:space="preserve">Opúsculo: Tratado científico o literario de corta extensión. </w:t>
      </w:r>
    </w:p>
    <w:p w14:paraId="4F4A1342" w14:textId="77777777" w:rsidR="00114E90" w:rsidRPr="00114E90" w:rsidRDefault="00114E90" w:rsidP="00114E90">
      <w:pPr>
        <w:spacing w:after="0"/>
        <w:rPr>
          <w:lang w:val="es-CO"/>
        </w:rPr>
      </w:pPr>
    </w:p>
    <w:p w14:paraId="67D1A377" w14:textId="77777777" w:rsidR="00114E90" w:rsidRPr="00114E90" w:rsidRDefault="00114E90" w:rsidP="00114E90">
      <w:pPr>
        <w:spacing w:after="0"/>
        <w:rPr>
          <w:lang w:val="es-CO"/>
        </w:rPr>
      </w:pPr>
      <w:r w:rsidRPr="00114E90">
        <w:rPr>
          <w:lang w:val="es-CO"/>
        </w:rPr>
        <w:t>Ovinos: relativo al ganado con lana.</w:t>
      </w:r>
    </w:p>
    <w:p w14:paraId="70790563" w14:textId="77777777" w:rsidR="00114E90" w:rsidRPr="00114E90" w:rsidRDefault="00114E90" w:rsidP="00114E90">
      <w:pPr>
        <w:spacing w:after="0"/>
        <w:rPr>
          <w:lang w:val="es-CO"/>
        </w:rPr>
      </w:pPr>
    </w:p>
    <w:p w14:paraId="6DD09C26" w14:textId="77777777" w:rsidR="00114E90" w:rsidRPr="00114E90" w:rsidRDefault="00114E90" w:rsidP="00114E90">
      <w:pPr>
        <w:spacing w:after="0"/>
        <w:rPr>
          <w:lang w:val="es-CO"/>
        </w:rPr>
      </w:pPr>
      <w:r w:rsidRPr="00114E90">
        <w:rPr>
          <w:lang w:val="es-CO"/>
        </w:rPr>
        <w:t xml:space="preserve">Parentético: adj. Gram. Dicho de una expresión: Que se intercala en otra constituyendo un inciso. En las citas parentéticas, el nombre del autor y la fecha de publicación aparecen entre paréntesis. </w:t>
      </w:r>
    </w:p>
    <w:p w14:paraId="7703614D" w14:textId="77777777" w:rsidR="00114E90" w:rsidRPr="00114E90" w:rsidRDefault="00114E90" w:rsidP="00114E90">
      <w:pPr>
        <w:spacing w:after="0"/>
        <w:rPr>
          <w:lang w:val="es-CO"/>
        </w:rPr>
      </w:pPr>
    </w:p>
    <w:p w14:paraId="57B8BEC8" w14:textId="77777777" w:rsidR="00114E90" w:rsidRPr="00114E90" w:rsidRDefault="00114E90" w:rsidP="00114E90">
      <w:pPr>
        <w:spacing w:after="0"/>
        <w:rPr>
          <w:lang w:val="es-CO"/>
        </w:rPr>
      </w:pPr>
      <w:r w:rsidRPr="00114E90">
        <w:rPr>
          <w:lang w:val="es-CO"/>
        </w:rPr>
        <w:t xml:space="preserve">Paroxismo: Éxtasis, Excitación. </w:t>
      </w:r>
    </w:p>
    <w:p w14:paraId="657BE994" w14:textId="77777777" w:rsidR="00114E90" w:rsidRPr="00114E90" w:rsidRDefault="00114E90" w:rsidP="00114E90">
      <w:pPr>
        <w:spacing w:after="0"/>
        <w:rPr>
          <w:lang w:val="es-CO"/>
        </w:rPr>
      </w:pPr>
    </w:p>
    <w:p w14:paraId="5DBCB452" w14:textId="77777777" w:rsidR="00114E90" w:rsidRPr="00114E90" w:rsidRDefault="00114E90" w:rsidP="00114E90">
      <w:pPr>
        <w:spacing w:after="0"/>
        <w:rPr>
          <w:lang w:val="es-CO"/>
        </w:rPr>
      </w:pPr>
      <w:r w:rsidRPr="00114E90">
        <w:rPr>
          <w:lang w:val="es-CO"/>
        </w:rPr>
        <w:t xml:space="preserve">Perspicuo: Claro, transparente y terso. / Dicho de una persona: Que se explica con claridad. </w:t>
      </w:r>
    </w:p>
    <w:p w14:paraId="2B5E9AA9" w14:textId="77777777" w:rsidR="00114E90" w:rsidRPr="00114E90" w:rsidRDefault="00114E90" w:rsidP="00114E90">
      <w:pPr>
        <w:spacing w:after="0"/>
        <w:rPr>
          <w:lang w:val="es-CO"/>
        </w:rPr>
      </w:pPr>
    </w:p>
    <w:p w14:paraId="67601C4F" w14:textId="77777777" w:rsidR="00114E90" w:rsidRPr="00114E90" w:rsidRDefault="00114E90" w:rsidP="00114E90">
      <w:pPr>
        <w:spacing w:after="0"/>
        <w:rPr>
          <w:lang w:val="es-CO"/>
        </w:rPr>
      </w:pPr>
      <w:r w:rsidRPr="00114E90">
        <w:rPr>
          <w:lang w:val="es-CO"/>
        </w:rPr>
        <w:t xml:space="preserve">Pertinaz: Que es duradero y persistente. / Obstinado, terco. </w:t>
      </w:r>
    </w:p>
    <w:p w14:paraId="6D2AF783" w14:textId="77777777" w:rsidR="00114E90" w:rsidRPr="00114E90" w:rsidRDefault="00114E90" w:rsidP="00114E90">
      <w:pPr>
        <w:spacing w:after="0"/>
        <w:rPr>
          <w:lang w:val="es-CO"/>
        </w:rPr>
      </w:pPr>
    </w:p>
    <w:p w14:paraId="24663D40" w14:textId="77777777" w:rsidR="00114E90" w:rsidRPr="00114E90" w:rsidRDefault="00114E90" w:rsidP="00114E90">
      <w:pPr>
        <w:spacing w:after="0"/>
        <w:rPr>
          <w:lang w:val="es-CO"/>
        </w:rPr>
      </w:pPr>
      <w:r w:rsidRPr="00114E90">
        <w:rPr>
          <w:lang w:val="es-CO"/>
        </w:rPr>
        <w:t xml:space="preserve">Petimetres: Persona que se preocupa mucho de su compostura y de seguir las modas. </w:t>
      </w:r>
    </w:p>
    <w:p w14:paraId="01488005" w14:textId="77777777" w:rsidR="00114E90" w:rsidRPr="00114E90" w:rsidRDefault="00114E90" w:rsidP="00114E90">
      <w:pPr>
        <w:spacing w:after="0"/>
        <w:rPr>
          <w:lang w:val="es-CO"/>
        </w:rPr>
      </w:pPr>
    </w:p>
    <w:p w14:paraId="5563E308" w14:textId="77777777" w:rsidR="00114E90" w:rsidRPr="00114E90" w:rsidRDefault="00114E90" w:rsidP="00114E90">
      <w:pPr>
        <w:spacing w:after="0"/>
        <w:rPr>
          <w:lang w:val="es-CO"/>
        </w:rPr>
      </w:pPr>
      <w:r w:rsidRPr="00114E90">
        <w:rPr>
          <w:lang w:val="es-CO"/>
        </w:rPr>
        <w:t xml:space="preserve">Pírrico: Triunfo que ocasiona grave daño al vencedor y casi equivale a la derrota. </w:t>
      </w:r>
    </w:p>
    <w:p w14:paraId="740991FB" w14:textId="77777777" w:rsidR="00114E90" w:rsidRPr="00114E90" w:rsidRDefault="00114E90" w:rsidP="00114E90">
      <w:pPr>
        <w:spacing w:after="0"/>
        <w:rPr>
          <w:lang w:val="es-CO"/>
        </w:rPr>
      </w:pPr>
    </w:p>
    <w:p w14:paraId="2E323AF4" w14:textId="77777777" w:rsidR="00114E90" w:rsidRPr="00114E90" w:rsidRDefault="00114E90" w:rsidP="00114E90">
      <w:pPr>
        <w:spacing w:after="0"/>
        <w:rPr>
          <w:lang w:val="es-CO"/>
        </w:rPr>
      </w:pPr>
      <w:r w:rsidRPr="00114E90">
        <w:rPr>
          <w:lang w:val="es-CO"/>
        </w:rPr>
        <w:t xml:space="preserve">Pretérita: Que ya ha pasado o que ya sucedió. </w:t>
      </w:r>
    </w:p>
    <w:p w14:paraId="580C645A" w14:textId="77777777" w:rsidR="00114E90" w:rsidRPr="00114E90" w:rsidRDefault="00114E90" w:rsidP="00114E90">
      <w:pPr>
        <w:spacing w:after="0"/>
        <w:rPr>
          <w:lang w:val="es-CO"/>
        </w:rPr>
      </w:pPr>
    </w:p>
    <w:p w14:paraId="6E72B5FF" w14:textId="77777777" w:rsidR="00114E90" w:rsidRPr="00114E90" w:rsidRDefault="00114E90" w:rsidP="00114E90">
      <w:pPr>
        <w:spacing w:after="0"/>
        <w:rPr>
          <w:lang w:val="es-CO"/>
        </w:rPr>
      </w:pPr>
      <w:r w:rsidRPr="00114E90">
        <w:rPr>
          <w:lang w:val="es-CO"/>
        </w:rPr>
        <w:t xml:space="preserve">Periclito: Decadente. </w:t>
      </w:r>
    </w:p>
    <w:p w14:paraId="41BCE7A8" w14:textId="77777777" w:rsidR="00114E90" w:rsidRPr="00114E90" w:rsidRDefault="00114E90" w:rsidP="00114E90">
      <w:pPr>
        <w:spacing w:after="0"/>
        <w:rPr>
          <w:lang w:val="es-CO"/>
        </w:rPr>
      </w:pPr>
    </w:p>
    <w:p w14:paraId="070FE0CA" w14:textId="77777777" w:rsidR="00114E90" w:rsidRPr="00114E90" w:rsidRDefault="00114E90" w:rsidP="00114E90">
      <w:pPr>
        <w:spacing w:after="0"/>
        <w:rPr>
          <w:lang w:val="es-CO"/>
        </w:rPr>
      </w:pPr>
      <w:r w:rsidRPr="00114E90">
        <w:rPr>
          <w:lang w:val="es-CO"/>
        </w:rPr>
        <w:t xml:space="preserve">Poliandrismo (poliandria): cuando una mujer toma a </w:t>
      </w:r>
    </w:p>
    <w:p w14:paraId="072F672C" w14:textId="77777777" w:rsidR="00114E90" w:rsidRPr="00114E90" w:rsidRDefault="00114E90" w:rsidP="00114E90">
      <w:pPr>
        <w:spacing w:after="0"/>
        <w:rPr>
          <w:lang w:val="es-CO"/>
        </w:rPr>
      </w:pPr>
    </w:p>
    <w:p w14:paraId="4095C8E5" w14:textId="77777777" w:rsidR="00114E90" w:rsidRPr="00114E90" w:rsidRDefault="00114E90" w:rsidP="00114E90">
      <w:pPr>
        <w:spacing w:after="0"/>
        <w:rPr>
          <w:lang w:val="es-CO"/>
        </w:rPr>
      </w:pPr>
      <w:r w:rsidRPr="00114E90">
        <w:rPr>
          <w:lang w:val="es-CO"/>
        </w:rPr>
        <w:t xml:space="preserve">varios hombres cómo esposos. </w:t>
      </w:r>
    </w:p>
    <w:p w14:paraId="4D48BEB9" w14:textId="77777777" w:rsidR="00114E90" w:rsidRPr="00114E90" w:rsidRDefault="00114E90" w:rsidP="00114E90">
      <w:pPr>
        <w:spacing w:after="0"/>
        <w:rPr>
          <w:lang w:val="es-CO"/>
        </w:rPr>
      </w:pPr>
    </w:p>
    <w:p w14:paraId="7AC9AE9F" w14:textId="77777777" w:rsidR="00114E90" w:rsidRPr="00114E90" w:rsidRDefault="00114E90" w:rsidP="00114E90">
      <w:pPr>
        <w:spacing w:after="0"/>
        <w:rPr>
          <w:lang w:val="es-CO"/>
        </w:rPr>
      </w:pPr>
      <w:r w:rsidRPr="00114E90">
        <w:rPr>
          <w:lang w:val="es-CO"/>
        </w:rPr>
        <w:t>Poliginia (poligínico): Análogo a la poliandria, es cuando un varón toma a varias mujeres por esposas - diferente de la poligamia que no distingue géneros.</w:t>
      </w:r>
    </w:p>
    <w:p w14:paraId="263D0DCA" w14:textId="77777777" w:rsidR="00114E90" w:rsidRPr="00114E90" w:rsidRDefault="00114E90" w:rsidP="00114E90">
      <w:pPr>
        <w:spacing w:after="0"/>
        <w:rPr>
          <w:lang w:val="es-CO"/>
        </w:rPr>
      </w:pPr>
    </w:p>
    <w:p w14:paraId="0F46B3F6" w14:textId="77777777" w:rsidR="00114E90" w:rsidRPr="00114E90" w:rsidRDefault="00114E90" w:rsidP="00114E90">
      <w:pPr>
        <w:spacing w:after="0"/>
        <w:rPr>
          <w:lang w:val="es-CO"/>
        </w:rPr>
      </w:pPr>
      <w:r w:rsidRPr="00114E90">
        <w:rPr>
          <w:lang w:val="es-CO"/>
        </w:rPr>
        <w:lastRenderedPageBreak/>
        <w:t>Prognosis: Conocimiento anticipado de algún suceso. Se usa comúnmente hablando de la previsión meteorológica del tiempo.</w:t>
      </w:r>
    </w:p>
    <w:p w14:paraId="267292F9" w14:textId="77777777" w:rsidR="00114E90" w:rsidRPr="00114E90" w:rsidRDefault="00114E90" w:rsidP="00114E90">
      <w:pPr>
        <w:spacing w:after="0"/>
        <w:rPr>
          <w:lang w:val="es-CO"/>
        </w:rPr>
      </w:pPr>
    </w:p>
    <w:p w14:paraId="147D338D" w14:textId="77777777" w:rsidR="00114E90" w:rsidRPr="00114E90" w:rsidRDefault="00114E90" w:rsidP="00114E90">
      <w:pPr>
        <w:spacing w:after="0"/>
        <w:rPr>
          <w:lang w:val="es-CO"/>
        </w:rPr>
      </w:pPr>
      <w:r w:rsidRPr="00114E90">
        <w:rPr>
          <w:lang w:val="es-CO"/>
        </w:rPr>
        <w:t xml:space="preserve">Prognatismo: mandíbula salida. </w:t>
      </w:r>
    </w:p>
    <w:p w14:paraId="222F5A94" w14:textId="77777777" w:rsidR="00114E90" w:rsidRPr="00114E90" w:rsidRDefault="00114E90" w:rsidP="00114E90">
      <w:pPr>
        <w:spacing w:after="0"/>
        <w:rPr>
          <w:lang w:val="es-CO"/>
        </w:rPr>
      </w:pPr>
    </w:p>
    <w:p w14:paraId="0DB295A4" w14:textId="77777777" w:rsidR="00114E90" w:rsidRPr="00114E90" w:rsidRDefault="00114E90" w:rsidP="00114E90">
      <w:pPr>
        <w:spacing w:after="0"/>
        <w:rPr>
          <w:lang w:val="es-CO"/>
        </w:rPr>
      </w:pPr>
      <w:r w:rsidRPr="00114E90">
        <w:rPr>
          <w:lang w:val="es-CO"/>
        </w:rPr>
        <w:t xml:space="preserve">Prolífico: Que tiene facilidad para engendrar o reproducirse abundante y rápidamente. </w:t>
      </w:r>
    </w:p>
    <w:p w14:paraId="17237F0F" w14:textId="77777777" w:rsidR="00114E90" w:rsidRPr="00114E90" w:rsidRDefault="00114E90" w:rsidP="00114E90">
      <w:pPr>
        <w:spacing w:after="0"/>
        <w:rPr>
          <w:lang w:val="es-CO"/>
        </w:rPr>
      </w:pPr>
    </w:p>
    <w:p w14:paraId="47CE2B0E" w14:textId="77777777" w:rsidR="00114E90" w:rsidRPr="00114E90" w:rsidRDefault="00114E90" w:rsidP="00114E90">
      <w:pPr>
        <w:spacing w:after="0"/>
        <w:rPr>
          <w:lang w:val="es-CO"/>
        </w:rPr>
      </w:pPr>
      <w:r w:rsidRPr="00114E90">
        <w:rPr>
          <w:lang w:val="es-CO"/>
        </w:rPr>
        <w:t xml:space="preserve">Pugnaz: Belicoso, guerrero. </w:t>
      </w:r>
    </w:p>
    <w:p w14:paraId="4B56924D" w14:textId="77777777" w:rsidR="00114E90" w:rsidRPr="00114E90" w:rsidRDefault="00114E90" w:rsidP="00114E90">
      <w:pPr>
        <w:spacing w:after="0"/>
        <w:rPr>
          <w:lang w:val="es-CO"/>
        </w:rPr>
      </w:pPr>
    </w:p>
    <w:p w14:paraId="5337621F" w14:textId="77777777" w:rsidR="00114E90" w:rsidRPr="00114E90" w:rsidRDefault="00114E90" w:rsidP="00114E90">
      <w:pPr>
        <w:spacing w:after="0"/>
        <w:rPr>
          <w:lang w:val="es-CO"/>
        </w:rPr>
      </w:pPr>
      <w:r w:rsidRPr="00114E90">
        <w:rPr>
          <w:lang w:val="es-CO"/>
        </w:rPr>
        <w:t>Retronagtismo: mandíbula recortada.</w:t>
      </w:r>
    </w:p>
    <w:p w14:paraId="0EBC2A6A" w14:textId="77777777" w:rsidR="00114E90" w:rsidRPr="00114E90" w:rsidRDefault="00114E90" w:rsidP="00114E90">
      <w:pPr>
        <w:spacing w:after="0"/>
        <w:rPr>
          <w:lang w:val="es-CO"/>
        </w:rPr>
      </w:pPr>
    </w:p>
    <w:p w14:paraId="63B3CE3E" w14:textId="77777777" w:rsidR="00114E90" w:rsidRPr="00114E90" w:rsidRDefault="00114E90" w:rsidP="00114E90">
      <w:pPr>
        <w:spacing w:after="0"/>
        <w:rPr>
          <w:lang w:val="es-CO"/>
        </w:rPr>
      </w:pPr>
      <w:r w:rsidRPr="00114E90">
        <w:rPr>
          <w:lang w:val="es-CO"/>
        </w:rPr>
        <w:t xml:space="preserve">Riada: Crecida repentina del nivel de las aguas de un río. </w:t>
      </w:r>
    </w:p>
    <w:p w14:paraId="03FC0109" w14:textId="77777777" w:rsidR="00114E90" w:rsidRPr="00114E90" w:rsidRDefault="00114E90" w:rsidP="00114E90">
      <w:pPr>
        <w:spacing w:after="0"/>
        <w:rPr>
          <w:lang w:val="es-CO"/>
        </w:rPr>
      </w:pPr>
    </w:p>
    <w:p w14:paraId="75C067F2" w14:textId="77777777" w:rsidR="00114E90" w:rsidRPr="00114E90" w:rsidRDefault="00114E90" w:rsidP="00114E90">
      <w:pPr>
        <w:spacing w:after="0"/>
        <w:rPr>
          <w:lang w:val="es-CO"/>
        </w:rPr>
      </w:pPr>
      <w:r w:rsidRPr="00114E90">
        <w:rPr>
          <w:lang w:val="es-CO"/>
        </w:rPr>
        <w:t xml:space="preserve">Ríspido: Que es difícil o costoso de realizar o soportar, por su dureza o violencia, porque requiere mucho esfuerzo o porque causa padecimiento. </w:t>
      </w:r>
    </w:p>
    <w:p w14:paraId="71609929" w14:textId="77777777" w:rsidR="00114E90" w:rsidRPr="00114E90" w:rsidRDefault="00114E90" w:rsidP="00114E90">
      <w:pPr>
        <w:spacing w:after="0"/>
        <w:rPr>
          <w:lang w:val="es-CO"/>
        </w:rPr>
      </w:pPr>
    </w:p>
    <w:p w14:paraId="21E0A99D" w14:textId="77777777" w:rsidR="00114E90" w:rsidRPr="00114E90" w:rsidRDefault="00114E90" w:rsidP="00114E90">
      <w:pPr>
        <w:spacing w:after="0"/>
        <w:rPr>
          <w:lang w:val="es-CO"/>
        </w:rPr>
      </w:pPr>
      <w:r w:rsidRPr="00114E90">
        <w:rPr>
          <w:lang w:val="es-CO"/>
        </w:rPr>
        <w:t xml:space="preserve">Ristre: Pieza de hierro que servía para afianzar el extremo de la lanza. </w:t>
      </w:r>
    </w:p>
    <w:p w14:paraId="42D7BF48" w14:textId="77777777" w:rsidR="00114E90" w:rsidRPr="00114E90" w:rsidRDefault="00114E90" w:rsidP="00114E90">
      <w:pPr>
        <w:spacing w:after="0"/>
        <w:rPr>
          <w:lang w:val="es-CO"/>
        </w:rPr>
      </w:pPr>
    </w:p>
    <w:p w14:paraId="69D1FF6D" w14:textId="77777777" w:rsidR="00114E90" w:rsidRPr="00114E90" w:rsidRDefault="00114E90" w:rsidP="00114E90">
      <w:pPr>
        <w:spacing w:after="0"/>
        <w:rPr>
          <w:lang w:val="es-CO"/>
        </w:rPr>
      </w:pPr>
      <w:r w:rsidRPr="00114E90">
        <w:rPr>
          <w:lang w:val="es-CO"/>
        </w:rPr>
        <w:t xml:space="preserve">Salaz: Inclinado a la lujuria. </w:t>
      </w:r>
    </w:p>
    <w:p w14:paraId="3840E35F" w14:textId="77777777" w:rsidR="00114E90" w:rsidRPr="00114E90" w:rsidRDefault="00114E90" w:rsidP="00114E90">
      <w:pPr>
        <w:spacing w:after="0"/>
        <w:rPr>
          <w:lang w:val="es-CO"/>
        </w:rPr>
      </w:pPr>
    </w:p>
    <w:p w14:paraId="2C5F8722" w14:textId="77777777" w:rsidR="00114E90" w:rsidRPr="00114E90" w:rsidRDefault="00114E90" w:rsidP="00114E90">
      <w:pPr>
        <w:spacing w:after="0"/>
        <w:rPr>
          <w:lang w:val="es-CO"/>
        </w:rPr>
      </w:pPr>
      <w:r w:rsidRPr="00114E90">
        <w:rPr>
          <w:lang w:val="es-CO"/>
        </w:rPr>
        <w:t xml:space="preserve">Secular: que dura un siglo o que viene de hace siglos. </w:t>
      </w:r>
    </w:p>
    <w:p w14:paraId="67CFF219" w14:textId="77777777" w:rsidR="00114E90" w:rsidRPr="00114E90" w:rsidRDefault="00114E90" w:rsidP="00114E90">
      <w:pPr>
        <w:spacing w:after="0"/>
        <w:rPr>
          <w:lang w:val="es-CO"/>
        </w:rPr>
      </w:pPr>
    </w:p>
    <w:p w14:paraId="2F87A59D" w14:textId="77777777" w:rsidR="00114E90" w:rsidRPr="00114E90" w:rsidRDefault="00114E90" w:rsidP="00114E90">
      <w:pPr>
        <w:spacing w:after="0"/>
        <w:rPr>
          <w:lang w:val="es-CO"/>
        </w:rPr>
      </w:pPr>
      <w:r w:rsidRPr="00114E90">
        <w:rPr>
          <w:lang w:val="es-CO"/>
        </w:rPr>
        <w:t xml:space="preserve">Secularización: en un estado, la perdida de la preeminencia religiosa por lo social </w:t>
      </w:r>
    </w:p>
    <w:p w14:paraId="01E94D88" w14:textId="77777777" w:rsidR="00114E90" w:rsidRPr="00114E90" w:rsidRDefault="00114E90" w:rsidP="00114E90">
      <w:pPr>
        <w:spacing w:after="0"/>
        <w:rPr>
          <w:lang w:val="es-CO"/>
        </w:rPr>
      </w:pPr>
    </w:p>
    <w:p w14:paraId="6E50178C" w14:textId="77777777" w:rsidR="00114E90" w:rsidRPr="00114E90" w:rsidRDefault="00114E90" w:rsidP="00114E90">
      <w:pPr>
        <w:spacing w:after="0"/>
        <w:rPr>
          <w:lang w:val="es-CO"/>
        </w:rPr>
      </w:pPr>
      <w:r w:rsidRPr="00114E90">
        <w:rPr>
          <w:lang w:val="es-CO"/>
        </w:rPr>
        <w:t xml:space="preserve">Seglar: Opuesto a clerical / Que es propio de las costumbres de un siglo o del mundo. </w:t>
      </w:r>
    </w:p>
    <w:p w14:paraId="11A43819" w14:textId="77777777" w:rsidR="00114E90" w:rsidRPr="00114E90" w:rsidRDefault="00114E90" w:rsidP="00114E90">
      <w:pPr>
        <w:spacing w:after="0"/>
        <w:rPr>
          <w:lang w:val="es-CO"/>
        </w:rPr>
      </w:pPr>
    </w:p>
    <w:p w14:paraId="6408C037" w14:textId="77777777" w:rsidR="00114E90" w:rsidRPr="00114E90" w:rsidRDefault="00114E90" w:rsidP="00114E90">
      <w:pPr>
        <w:spacing w:after="0"/>
        <w:rPr>
          <w:lang w:val="es-CO"/>
        </w:rPr>
      </w:pPr>
      <w:r w:rsidRPr="00114E90">
        <w:rPr>
          <w:lang w:val="es-CO"/>
        </w:rPr>
        <w:t xml:space="preserve">Sertón: En portugués </w:t>
      </w:r>
      <w:proofErr w:type="spellStart"/>
      <w:r w:rsidRPr="00114E90">
        <w:rPr>
          <w:lang w:val="es-CO"/>
        </w:rPr>
        <w:t>sertão</w:t>
      </w:r>
      <w:proofErr w:type="spellEnd"/>
      <w:r w:rsidRPr="00114E90">
        <w:rPr>
          <w:lang w:val="es-CO"/>
        </w:rPr>
        <w:t xml:space="preserve">, plural </w:t>
      </w:r>
      <w:proofErr w:type="spellStart"/>
      <w:r w:rsidRPr="00114E90">
        <w:rPr>
          <w:lang w:val="es-CO"/>
        </w:rPr>
        <w:t>sertões</w:t>
      </w:r>
      <w:proofErr w:type="spellEnd"/>
      <w:r w:rsidRPr="00114E90">
        <w:rPr>
          <w:lang w:val="es-CO"/>
        </w:rPr>
        <w:t xml:space="preserve">, proveniente de </w:t>
      </w:r>
      <w:proofErr w:type="spellStart"/>
      <w:r w:rsidRPr="00114E90">
        <w:rPr>
          <w:lang w:val="es-CO"/>
        </w:rPr>
        <w:t>desertão</w:t>
      </w:r>
      <w:proofErr w:type="spellEnd"/>
      <w:r w:rsidRPr="00114E90">
        <w:rPr>
          <w:lang w:val="es-CO"/>
        </w:rPr>
        <w:t>, "</w:t>
      </w:r>
      <w:proofErr w:type="spellStart"/>
      <w:r w:rsidRPr="00114E90">
        <w:rPr>
          <w:lang w:val="es-CO"/>
        </w:rPr>
        <w:t>desertón</w:t>
      </w:r>
      <w:proofErr w:type="spellEnd"/>
      <w:r w:rsidRPr="00114E90">
        <w:rPr>
          <w:lang w:val="es-CO"/>
        </w:rPr>
        <w:t xml:space="preserve">”) es una vasta región geográfica semiárida del nordeste brasileño. </w:t>
      </w:r>
    </w:p>
    <w:p w14:paraId="3EC2F378" w14:textId="77777777" w:rsidR="00114E90" w:rsidRPr="00114E90" w:rsidRDefault="00114E90" w:rsidP="00114E90">
      <w:pPr>
        <w:spacing w:after="0"/>
        <w:rPr>
          <w:lang w:val="es-CO"/>
        </w:rPr>
      </w:pPr>
    </w:p>
    <w:p w14:paraId="5803153D" w14:textId="77777777" w:rsidR="00114E90" w:rsidRPr="00114E90" w:rsidRDefault="00114E90" w:rsidP="00114E90">
      <w:pPr>
        <w:spacing w:after="0"/>
        <w:rPr>
          <w:lang w:val="es-CO"/>
        </w:rPr>
      </w:pPr>
      <w:r w:rsidRPr="00114E90">
        <w:rPr>
          <w:lang w:val="es-CO"/>
        </w:rPr>
        <w:t>Sifrino: Dicho de una persona, que ostentosamente pertenece o simula pertenecer a una clase social pudiente.</w:t>
      </w:r>
    </w:p>
    <w:p w14:paraId="0952AC6A" w14:textId="77777777" w:rsidR="00114E90" w:rsidRPr="00114E90" w:rsidRDefault="00114E90" w:rsidP="00114E90">
      <w:pPr>
        <w:spacing w:after="0"/>
        <w:rPr>
          <w:lang w:val="es-CO"/>
        </w:rPr>
      </w:pPr>
    </w:p>
    <w:p w14:paraId="43AD1D86" w14:textId="77777777" w:rsidR="00114E90" w:rsidRPr="00114E90" w:rsidRDefault="00114E90" w:rsidP="00114E90">
      <w:pPr>
        <w:spacing w:after="0"/>
        <w:rPr>
          <w:lang w:val="es-CO"/>
        </w:rPr>
      </w:pPr>
      <w:r w:rsidRPr="00114E90">
        <w:rPr>
          <w:lang w:val="es-CO"/>
        </w:rPr>
        <w:t xml:space="preserve">Sibarita: Que es aficionado al lujo y a los placeres caros y refinados, especialmente si rechaza las cosas que no lo son. </w:t>
      </w:r>
    </w:p>
    <w:p w14:paraId="63526E4D" w14:textId="77777777" w:rsidR="00114E90" w:rsidRPr="00114E90" w:rsidRDefault="00114E90" w:rsidP="00114E90">
      <w:pPr>
        <w:spacing w:after="0"/>
        <w:rPr>
          <w:lang w:val="es-CO"/>
        </w:rPr>
      </w:pPr>
    </w:p>
    <w:p w14:paraId="6C5E6AE5" w14:textId="77777777" w:rsidR="00114E90" w:rsidRPr="00114E90" w:rsidRDefault="00114E90" w:rsidP="00114E90">
      <w:pPr>
        <w:spacing w:after="0"/>
        <w:rPr>
          <w:lang w:val="es-CO"/>
        </w:rPr>
      </w:pPr>
      <w:r w:rsidRPr="00114E90">
        <w:rPr>
          <w:lang w:val="es-CO"/>
        </w:rPr>
        <w:t xml:space="preserve">Solipsismo: es la creencia de que lo único de lo que uno puede estar seguro es de la existencia de su propia mente, y la realidad que aparentemente le rodea es incognoscible. </w:t>
      </w:r>
    </w:p>
    <w:p w14:paraId="7D37B4BF" w14:textId="77777777" w:rsidR="00114E90" w:rsidRPr="00114E90" w:rsidRDefault="00114E90" w:rsidP="00114E90">
      <w:pPr>
        <w:spacing w:after="0"/>
        <w:rPr>
          <w:lang w:val="es-CO"/>
        </w:rPr>
      </w:pPr>
    </w:p>
    <w:p w14:paraId="5D1DF068" w14:textId="77777777" w:rsidR="00114E90" w:rsidRPr="00114E90" w:rsidRDefault="00114E90" w:rsidP="00114E90">
      <w:pPr>
        <w:spacing w:after="0"/>
        <w:rPr>
          <w:lang w:val="es-CO"/>
        </w:rPr>
      </w:pPr>
      <w:r w:rsidRPr="00114E90">
        <w:rPr>
          <w:lang w:val="es-CO"/>
        </w:rPr>
        <w:t xml:space="preserve">Tesitura: Coyuntura o combinación de factores y circunstancias que caracterizan una situación en un momento determinado. </w:t>
      </w:r>
    </w:p>
    <w:p w14:paraId="609CAAB5" w14:textId="77777777" w:rsidR="00114E90" w:rsidRPr="00114E90" w:rsidRDefault="00114E90" w:rsidP="00114E90">
      <w:pPr>
        <w:spacing w:after="0"/>
        <w:rPr>
          <w:lang w:val="es-CO"/>
        </w:rPr>
      </w:pPr>
    </w:p>
    <w:p w14:paraId="754DD54A" w14:textId="77777777" w:rsidR="00114E90" w:rsidRPr="00114E90" w:rsidRDefault="00114E90" w:rsidP="00114E90">
      <w:pPr>
        <w:spacing w:after="0"/>
        <w:rPr>
          <w:lang w:val="es-CO"/>
        </w:rPr>
      </w:pPr>
      <w:r w:rsidRPr="00114E90">
        <w:rPr>
          <w:lang w:val="es-CO"/>
        </w:rPr>
        <w:t>Tórpido: relativo a torpe.</w:t>
      </w:r>
    </w:p>
    <w:p w14:paraId="45FC7B88" w14:textId="77777777" w:rsidR="00114E90" w:rsidRPr="00114E90" w:rsidRDefault="00114E90" w:rsidP="00114E90">
      <w:pPr>
        <w:spacing w:after="0"/>
        <w:rPr>
          <w:lang w:val="es-CO"/>
        </w:rPr>
      </w:pPr>
    </w:p>
    <w:p w14:paraId="021BEFCB" w14:textId="77777777" w:rsidR="00114E90" w:rsidRPr="00114E90" w:rsidRDefault="00114E90" w:rsidP="00114E90">
      <w:pPr>
        <w:spacing w:after="0"/>
        <w:rPr>
          <w:lang w:val="es-CO"/>
        </w:rPr>
      </w:pPr>
      <w:r w:rsidRPr="00114E90">
        <w:rPr>
          <w:lang w:val="es-CO"/>
        </w:rPr>
        <w:lastRenderedPageBreak/>
        <w:t xml:space="preserve">Tórrido: Caluroso. </w:t>
      </w:r>
    </w:p>
    <w:p w14:paraId="04CAFAFE" w14:textId="77777777" w:rsidR="00114E90" w:rsidRPr="00114E90" w:rsidRDefault="00114E90" w:rsidP="00114E90">
      <w:pPr>
        <w:spacing w:after="0"/>
        <w:rPr>
          <w:lang w:val="es-CO"/>
        </w:rPr>
      </w:pPr>
    </w:p>
    <w:p w14:paraId="7A0B973F" w14:textId="77777777" w:rsidR="00114E90" w:rsidRPr="00114E90" w:rsidRDefault="00114E90" w:rsidP="00114E90">
      <w:pPr>
        <w:spacing w:after="0"/>
        <w:rPr>
          <w:lang w:val="es-CO"/>
        </w:rPr>
      </w:pPr>
      <w:r w:rsidRPr="00114E90">
        <w:rPr>
          <w:lang w:val="es-CO"/>
        </w:rPr>
        <w:t xml:space="preserve">Untuoso: Propio del Unto, grasoso, pegajoso. </w:t>
      </w:r>
    </w:p>
    <w:p w14:paraId="29B64CD5" w14:textId="77777777" w:rsidR="00114E90" w:rsidRPr="00114E90" w:rsidRDefault="00114E90" w:rsidP="00114E90">
      <w:pPr>
        <w:spacing w:after="0"/>
        <w:rPr>
          <w:lang w:val="es-CO"/>
        </w:rPr>
      </w:pPr>
    </w:p>
    <w:p w14:paraId="51AE42CC" w14:textId="77777777" w:rsidR="00114E90" w:rsidRPr="00114E90" w:rsidRDefault="00114E90" w:rsidP="00114E90">
      <w:pPr>
        <w:spacing w:after="0"/>
        <w:rPr>
          <w:lang w:val="es-CO"/>
        </w:rPr>
      </w:pPr>
      <w:proofErr w:type="spellStart"/>
      <w:r w:rsidRPr="00114E90">
        <w:rPr>
          <w:lang w:val="es-CO"/>
        </w:rPr>
        <w:t>Valagardo</w:t>
      </w:r>
      <w:proofErr w:type="spellEnd"/>
      <w:r w:rsidRPr="00114E90">
        <w:rPr>
          <w:lang w:val="es-CO"/>
        </w:rPr>
        <w:t>: Proviene de otro termino en desuso (</w:t>
      </w:r>
      <w:proofErr w:type="spellStart"/>
      <w:r w:rsidRPr="00114E90">
        <w:rPr>
          <w:lang w:val="es-CO"/>
        </w:rPr>
        <w:t>Galavardo</w:t>
      </w:r>
      <w:proofErr w:type="spellEnd"/>
      <w:r w:rsidRPr="00114E90">
        <w:rPr>
          <w:lang w:val="es-CO"/>
        </w:rPr>
        <w:t>) que significa Holgazán. Parece que es un arabismo derivado de “</w:t>
      </w:r>
      <w:proofErr w:type="spellStart"/>
      <w:r w:rsidRPr="00114E90">
        <w:rPr>
          <w:lang w:val="es-CO"/>
        </w:rPr>
        <w:t>Galifardo</w:t>
      </w:r>
      <w:proofErr w:type="spellEnd"/>
      <w:r w:rsidRPr="00114E90">
        <w:rPr>
          <w:lang w:val="es-CO"/>
        </w:rPr>
        <w:t xml:space="preserve">” que significa lo mismo. </w:t>
      </w:r>
    </w:p>
    <w:p w14:paraId="25456786" w14:textId="77777777" w:rsidR="00114E90" w:rsidRPr="00114E90" w:rsidRDefault="00114E90" w:rsidP="00114E90">
      <w:pPr>
        <w:spacing w:after="0"/>
        <w:rPr>
          <w:lang w:val="es-CO"/>
        </w:rPr>
      </w:pPr>
    </w:p>
    <w:p w14:paraId="72A14A3B" w14:textId="77777777" w:rsidR="00114E90" w:rsidRPr="00114E90" w:rsidRDefault="00114E90" w:rsidP="00114E90">
      <w:pPr>
        <w:spacing w:after="0"/>
        <w:rPr>
          <w:lang w:val="es-CO"/>
        </w:rPr>
      </w:pPr>
      <w:r w:rsidRPr="00114E90">
        <w:rPr>
          <w:lang w:val="es-CO"/>
        </w:rPr>
        <w:t xml:space="preserve">Vedar: Prohibir por ley, estatuto o mandato. / Impedir, estorbar o dificultar. </w:t>
      </w:r>
    </w:p>
    <w:p w14:paraId="30A9AF5F" w14:textId="77777777" w:rsidR="00114E90" w:rsidRPr="00114E90" w:rsidRDefault="00114E90" w:rsidP="00114E90">
      <w:pPr>
        <w:spacing w:after="0"/>
        <w:rPr>
          <w:lang w:val="es-CO"/>
        </w:rPr>
      </w:pPr>
    </w:p>
    <w:p w14:paraId="78B9A5C0" w14:textId="77777777" w:rsidR="00114E90" w:rsidRDefault="00114E90" w:rsidP="00114E90">
      <w:pPr>
        <w:spacing w:after="0"/>
      </w:pPr>
      <w:proofErr w:type="spellStart"/>
      <w:r>
        <w:t>Volición</w:t>
      </w:r>
      <w:proofErr w:type="spellEnd"/>
      <w:r>
        <w:t xml:space="preserve">: Deseo, </w:t>
      </w:r>
      <w:proofErr w:type="spellStart"/>
      <w:r>
        <w:t>intención</w:t>
      </w:r>
      <w:proofErr w:type="spellEnd"/>
      <w:r>
        <w:t>.</w:t>
      </w:r>
    </w:p>
    <w:p w14:paraId="0518B994" w14:textId="77777777" w:rsidR="00114E90" w:rsidRDefault="00114E90" w:rsidP="00114E90">
      <w:pPr>
        <w:spacing w:after="0"/>
      </w:pPr>
    </w:p>
    <w:p w14:paraId="20941BF0" w14:textId="77777777" w:rsidR="00114E90" w:rsidRDefault="00114E90" w:rsidP="00114E90">
      <w:pPr>
        <w:spacing w:after="0"/>
      </w:pPr>
    </w:p>
    <w:p w14:paraId="0C6787D4" w14:textId="0C5D15BB" w:rsidR="00122837" w:rsidRPr="00114E90" w:rsidRDefault="00122837" w:rsidP="00114E90">
      <w:pPr>
        <w:spacing w:after="0"/>
      </w:pPr>
    </w:p>
    <w:sectPr w:rsidR="00122837" w:rsidRPr="00114E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11023803">
    <w:abstractNumId w:val="8"/>
  </w:num>
  <w:num w:numId="2" w16cid:durableId="1259602626">
    <w:abstractNumId w:val="6"/>
  </w:num>
  <w:num w:numId="3" w16cid:durableId="1671564583">
    <w:abstractNumId w:val="5"/>
  </w:num>
  <w:num w:numId="4" w16cid:durableId="129859353">
    <w:abstractNumId w:val="4"/>
  </w:num>
  <w:num w:numId="5" w16cid:durableId="1752461332">
    <w:abstractNumId w:val="7"/>
  </w:num>
  <w:num w:numId="6" w16cid:durableId="286669361">
    <w:abstractNumId w:val="3"/>
  </w:num>
  <w:num w:numId="7" w16cid:durableId="1553543885">
    <w:abstractNumId w:val="2"/>
  </w:num>
  <w:num w:numId="8" w16cid:durableId="213396326">
    <w:abstractNumId w:val="1"/>
  </w:num>
  <w:num w:numId="9" w16cid:durableId="119676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E90"/>
    <w:rsid w:val="00122837"/>
    <w:rsid w:val="0015074B"/>
    <w:rsid w:val="0029639D"/>
    <w:rsid w:val="00326F90"/>
    <w:rsid w:val="00AA1D8D"/>
    <w:rsid w:val="00B47730"/>
    <w:rsid w:val="00CB0664"/>
    <w:rsid w:val="00D52B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C2D318"/>
  <w14:defaultImageDpi w14:val="300"/>
  <w15:docId w15:val="{8B7A2D5C-0F51-4163-A8F7-A1EC18CC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1210</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Gerardo Ruiz</cp:lastModifiedBy>
  <cp:revision>2</cp:revision>
  <dcterms:created xsi:type="dcterms:W3CDTF">2013-12-23T23:15:00Z</dcterms:created>
  <dcterms:modified xsi:type="dcterms:W3CDTF">2024-06-03T23:17:00Z</dcterms:modified>
  <cp:category/>
</cp:coreProperties>
</file>